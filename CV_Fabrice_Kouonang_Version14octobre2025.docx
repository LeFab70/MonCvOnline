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C2A7A" w14:textId="71F474A0" w:rsidR="009E0228" w:rsidRPr="00A773B2" w:rsidRDefault="006D0FC6" w:rsidP="00B34603">
      <w:pPr>
        <w:spacing w:after="0"/>
        <w:ind w:left="2160" w:firstLine="720"/>
      </w:pPr>
      <w:r>
        <w:t>Fabrice Orgrick Kouonang</w:t>
      </w:r>
    </w:p>
    <w:p w14:paraId="0FCC2422" w14:textId="2524F837" w:rsidR="44179137" w:rsidRPr="00930DD3" w:rsidRDefault="00E821E8" w:rsidP="2E25374A">
      <w:pPr>
        <w:spacing w:after="0"/>
        <w:jc w:val="center"/>
        <w:rPr>
          <w:rFonts w:ascii="Times New Roman" w:hAnsi="Times New Roman" w:cs="Times New Roman"/>
          <w:color w:val="000000" w:themeColor="text1"/>
          <w:lang w:val="fr-CA"/>
        </w:rPr>
      </w:pPr>
      <w:r w:rsidRPr="00930DD3">
        <w:rPr>
          <w:rFonts w:ascii="Times New Roman" w:hAnsi="Times New Roman" w:cs="Times New Roman"/>
          <w:color w:val="000000" w:themeColor="text1"/>
          <w:lang w:val="fr-CA"/>
        </w:rPr>
        <w:t>Campbellton (</w:t>
      </w:r>
      <w:r w:rsidRPr="00930DD3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Nouveau-Brunsw</w:t>
      </w:r>
      <w:r w:rsidRPr="00930DD3">
        <w:rPr>
          <w:rStyle w:val="Strong"/>
          <w:rFonts w:ascii="Times New Roman" w:hAnsi="Times New Roman" w:cs="Times New Roman"/>
          <w:color w:val="000000"/>
          <w:lang w:val="fr-CA"/>
        </w:rPr>
        <w:t>ick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)</w:t>
      </w:r>
    </w:p>
    <w:p w14:paraId="687F0FD8" w14:textId="3AC25556" w:rsidR="44179137" w:rsidRDefault="44179137" w:rsidP="2E25374A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fr-CA"/>
        </w:rPr>
      </w:pPr>
      <w:r w:rsidRPr="00930DD3">
        <w:rPr>
          <w:rFonts w:ascii="Times New Roman" w:hAnsi="Times New Roman" w:cs="Times New Roman"/>
          <w:color w:val="000000" w:themeColor="text1"/>
          <w:lang w:val="fr-CA"/>
        </w:rPr>
        <w:t>T</w:t>
      </w:r>
      <w:r w:rsidR="002A524B" w:rsidRPr="00930DD3">
        <w:rPr>
          <w:rFonts w:ascii="Times New Roman" w:hAnsi="Times New Roman" w:cs="Times New Roman"/>
          <w:color w:val="000000" w:themeColor="text1"/>
          <w:lang w:val="fr-CA"/>
        </w:rPr>
        <w:t>é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l</w:t>
      </w:r>
      <w:r w:rsidR="002A524B" w:rsidRPr="00930DD3">
        <w:rPr>
          <w:rFonts w:ascii="Times New Roman" w:hAnsi="Times New Roman" w:cs="Times New Roman"/>
          <w:color w:val="000000" w:themeColor="text1"/>
          <w:lang w:val="fr-CA"/>
        </w:rPr>
        <w:t>é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phone</w:t>
      </w:r>
      <w:r w:rsidR="00930DD3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:</w:t>
      </w:r>
      <w:r w:rsidR="00930DD3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00930DD3">
        <w:rPr>
          <w:rFonts w:ascii="Times New Roman" w:hAnsi="Times New Roman" w:cs="Times New Roman"/>
          <w:color w:val="000000" w:themeColor="text1"/>
          <w:lang w:val="fr-CA"/>
        </w:rPr>
        <w:t>438 985-5417</w:t>
      </w:r>
    </w:p>
    <w:p w14:paraId="7688CC61" w14:textId="6AEE6419" w:rsidR="00930DD3" w:rsidRPr="00930DD3" w:rsidRDefault="00930DD3" w:rsidP="2E25374A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kouonang2002@gmail.com</w:t>
      </w:r>
    </w:p>
    <w:p w14:paraId="68D8F26E" w14:textId="3CC86241" w:rsidR="2E25374A" w:rsidRPr="00930DD3" w:rsidRDefault="2E25374A" w:rsidP="00B34603">
      <w:pPr>
        <w:pStyle w:val="Title"/>
        <w:widowControl w:val="0"/>
        <w:spacing w:after="0"/>
        <w:rPr>
          <w:color w:val="FFFFFF" w:themeColor="background1"/>
          <w:sz w:val="21"/>
          <w:szCs w:val="21"/>
          <w:lang w:val="fr-CA"/>
        </w:rPr>
      </w:pPr>
    </w:p>
    <w:p w14:paraId="312AD49B" w14:textId="2828D124" w:rsidR="2E25374A" w:rsidRPr="00D66C9D" w:rsidRDefault="2E25374A" w:rsidP="00D66C9D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"/>
          <w:szCs w:val="2"/>
          <w:lang w:val="fr-CA"/>
        </w:rPr>
      </w:pPr>
    </w:p>
    <w:p w14:paraId="1CF47F0F" w14:textId="77777777" w:rsidR="00B34603" w:rsidRDefault="21D45C9D" w:rsidP="00B34603">
      <w:pPr>
        <w:rPr>
          <w:rFonts w:ascii="Times New Roman" w:hAnsi="Times New Roman" w:cs="Times New Roman"/>
          <w:b/>
          <w:bCs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>Formation</w:t>
      </w:r>
    </w:p>
    <w:p w14:paraId="260B795C" w14:textId="2BC48162" w:rsidR="00B34603" w:rsidRDefault="00D127C7" w:rsidP="00B34603">
      <w:p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lang w:val="fr-CA"/>
        </w:rPr>
        <w:br/>
      </w:r>
      <w:r w:rsidR="56A6865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Diplôme en programmation mobile et applications</w:t>
      </w:r>
      <w:r w:rsidR="13736F79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56A6865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4E64EAF7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</w:t>
      </w:r>
      <w:r w:rsid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4E64EAF7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2AC3B65F" w:rsidRPr="2E25374A">
        <w:rPr>
          <w:rFonts w:ascii="Times New Roman" w:hAnsi="Times New Roman" w:cs="Times New Roman"/>
          <w:color w:val="000000" w:themeColor="text1"/>
          <w:lang w:val="fr-CA"/>
        </w:rPr>
        <w:t>d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iplôme prévu </w:t>
      </w:r>
      <w:r w:rsidR="00651F39">
        <w:rPr>
          <w:rFonts w:ascii="Times New Roman" w:hAnsi="Times New Roman" w:cs="Times New Roman"/>
          <w:color w:val="000000" w:themeColor="text1"/>
          <w:lang w:val="fr-CA"/>
        </w:rPr>
        <w:t>en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66C9D">
        <w:rPr>
          <w:rFonts w:ascii="Times New Roman" w:hAnsi="Times New Roman" w:cs="Times New Roman"/>
          <w:color w:val="000000" w:themeColor="text1"/>
          <w:lang w:val="fr-CA"/>
        </w:rPr>
        <w:t>j</w:t>
      </w:r>
      <w:r w:rsidR="5ADE9BC1" w:rsidRPr="2E25374A">
        <w:rPr>
          <w:rFonts w:ascii="Times New Roman" w:hAnsi="Times New Roman" w:cs="Times New Roman"/>
          <w:color w:val="000000" w:themeColor="text1"/>
          <w:lang w:val="fr-CA"/>
        </w:rPr>
        <w:t>uin 2026</w:t>
      </w:r>
      <w:r w:rsidR="00B34603">
        <w:rPr>
          <w:rFonts w:ascii="Times New Roman" w:hAnsi="Times New Roman" w:cs="Times New Roman"/>
          <w:color w:val="000000" w:themeColor="text1"/>
          <w:lang w:val="fr-CA"/>
        </w:rPr>
        <w:t xml:space="preserve"> Collège communautaire du Nouveau-Brunswick</w:t>
      </w:r>
      <w:r w:rsidR="56A6865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</w:p>
    <w:p w14:paraId="70DAB42D" w14:textId="77777777" w:rsidR="00B34603" w:rsidRPr="00B34603" w:rsidRDefault="00B34603" w:rsidP="00B3460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CA"/>
        </w:rPr>
      </w:pPr>
    </w:p>
    <w:p w14:paraId="7072BCCE" w14:textId="77777777" w:rsidR="00B34603" w:rsidRPr="00A773B2" w:rsidRDefault="00B34603" w:rsidP="00B34603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AEC en programmation des applications mobiles                  </w:t>
      </w:r>
      <w:r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diplôme prévu </w:t>
      </w:r>
      <w:r>
        <w:rPr>
          <w:rFonts w:ascii="Times New Roman" w:hAnsi="Times New Roman" w:cs="Times New Roman"/>
          <w:color w:val="000000" w:themeColor="text1"/>
          <w:lang w:val="fr-CA"/>
        </w:rPr>
        <w:t>en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octobre 2025</w:t>
      </w:r>
    </w:p>
    <w:p w14:paraId="670E468B" w14:textId="58CB1769" w:rsidR="00B34603" w:rsidRPr="00A773B2" w:rsidRDefault="00B34603" w:rsidP="00B34603">
      <w:pPr>
        <w:pStyle w:val="ListBullet"/>
        <w:numPr>
          <w:ilvl w:val="0"/>
          <w:numId w:val="0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Collège Gérald-Godin</w:t>
      </w:r>
    </w:p>
    <w:p w14:paraId="47DA145F" w14:textId="0FC539B4" w:rsidR="009E0228" w:rsidRPr="00A773B2" w:rsidRDefault="56A6865A" w:rsidP="00A672F7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Master en informatique</w:t>
      </w:r>
      <w:r w:rsidR="609519C5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                       </w:t>
      </w:r>
      <w:r w:rsidR="62FC026A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</w:t>
      </w:r>
      <w:r w:rsidR="609519C5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6A6D0D08" w:rsidRPr="2E25374A">
        <w:rPr>
          <w:rFonts w:ascii="Times New Roman" w:hAnsi="Times New Roman" w:cs="Times New Roman"/>
          <w:color w:val="000000" w:themeColor="text1"/>
          <w:lang w:val="fr-CA"/>
        </w:rPr>
        <w:t>études</w:t>
      </w:r>
      <w:r w:rsidR="42966D0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incomplètes (2006 </w:t>
      </w:r>
      <w:r w:rsidR="00476798">
        <w:rPr>
          <w:rFonts w:ascii="Times New Roman" w:hAnsi="Times New Roman" w:cs="Times New Roman"/>
          <w:color w:val="000000" w:themeColor="text1"/>
          <w:lang w:val="fr-CA"/>
        </w:rPr>
        <w:t>à</w:t>
      </w:r>
      <w:r w:rsidR="42966D0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2008)</w:t>
      </w:r>
    </w:p>
    <w:p w14:paraId="1CA8D6FA" w14:textId="144C0752" w:rsidR="00B34603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 xml:space="preserve">ISTDI/CS2I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(Cameroun)</w:t>
      </w:r>
    </w:p>
    <w:p w14:paraId="2673D4D0" w14:textId="032ABADD" w:rsidR="009E0228" w:rsidRPr="00A773B2" w:rsidRDefault="56A6865A" w:rsidP="00B34603">
      <w:pPr>
        <w:pStyle w:val="ListBullet"/>
        <w:numPr>
          <w:ilvl w:val="0"/>
          <w:numId w:val="0"/>
        </w:numPr>
        <w:spacing w:before="240"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Certificat professionnel en soutien TI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– Google </w:t>
      </w:r>
      <w:r w:rsidR="4A2769D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                               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A2769DD" w:rsidRPr="2E25374A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uillet 2023</w:t>
      </w:r>
    </w:p>
    <w:p w14:paraId="44B7F924" w14:textId="6531D907" w:rsidR="009E0228" w:rsidRPr="00A773B2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</w:rPr>
        <w:t>AWS Certified Cloud Practitioner</w:t>
      </w:r>
      <w:r w:rsidRPr="2E25374A">
        <w:rPr>
          <w:rFonts w:ascii="Times New Roman" w:hAnsi="Times New Roman" w:cs="Times New Roman"/>
          <w:color w:val="000000" w:themeColor="text1"/>
        </w:rPr>
        <w:t xml:space="preserve"> </w:t>
      </w:r>
      <w:r w:rsidR="160344DE" w:rsidRPr="2E25374A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</w:t>
      </w:r>
      <w:r w:rsidR="00E337E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160344DE" w:rsidRPr="2E25374A">
        <w:rPr>
          <w:rFonts w:ascii="Times New Roman" w:hAnsi="Times New Roman" w:cs="Times New Roman"/>
          <w:color w:val="000000" w:themeColor="text1"/>
        </w:rPr>
        <w:t>o</w:t>
      </w:r>
      <w:r w:rsidRPr="2E25374A">
        <w:rPr>
          <w:rFonts w:ascii="Times New Roman" w:hAnsi="Times New Roman" w:cs="Times New Roman"/>
          <w:color w:val="000000" w:themeColor="text1"/>
        </w:rPr>
        <w:t>ctobre</w:t>
      </w:r>
      <w:proofErr w:type="spellEnd"/>
      <w:r w:rsidRPr="2E25374A">
        <w:rPr>
          <w:rFonts w:ascii="Times New Roman" w:hAnsi="Times New Roman" w:cs="Times New Roman"/>
          <w:color w:val="000000" w:themeColor="text1"/>
        </w:rPr>
        <w:t xml:space="preserve"> 2022</w:t>
      </w:r>
    </w:p>
    <w:p w14:paraId="60DDC227" w14:textId="2CEBE5E0" w:rsidR="009E0228" w:rsidRPr="00A773B2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Préparation certification Microsoft Azure </w:t>
      </w:r>
      <w:proofErr w:type="spellStart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Developer</w:t>
      </w:r>
      <w:proofErr w:type="spellEnd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Associate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5FE90FC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</w:t>
      </w:r>
      <w:r w:rsidR="000C15AB">
        <w:rPr>
          <w:rFonts w:ascii="Times New Roman" w:hAnsi="Times New Roman" w:cs="Times New Roman"/>
          <w:color w:val="000000" w:themeColor="text1"/>
          <w:lang w:val="fr-CA"/>
        </w:rPr>
        <w:t xml:space="preserve"> prévu en décembre 2025</w:t>
      </w:r>
    </w:p>
    <w:p w14:paraId="47C180EB" w14:textId="6FA55869" w:rsidR="009E0228" w:rsidRDefault="56A6865A" w:rsidP="00B34603">
      <w:pPr>
        <w:pStyle w:val="ListBullet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Brevet de technicien en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aintenance informatique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octobre 2004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66C9D">
        <w:rPr>
          <w:rFonts w:ascii="Times New Roman" w:hAnsi="Times New Roman" w:cs="Times New Roman"/>
          <w:color w:val="000000" w:themeColor="text1"/>
          <w:lang w:val="fr-CA"/>
        </w:rPr>
        <w:t>j</w:t>
      </w:r>
      <w:r w:rsidR="20F6738A" w:rsidRPr="2E25374A">
        <w:rPr>
          <w:rFonts w:ascii="Times New Roman" w:hAnsi="Times New Roman" w:cs="Times New Roman"/>
          <w:color w:val="000000" w:themeColor="text1"/>
          <w:lang w:val="fr-CA"/>
        </w:rPr>
        <w:t>uillet 2006</w:t>
      </w:r>
    </w:p>
    <w:p w14:paraId="366E3779" w14:textId="6B6085C5" w:rsidR="009E0228" w:rsidRDefault="56A6865A" w:rsidP="00A672F7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ISTDI/CS2I </w:t>
      </w:r>
      <w:r w:rsidR="3D8BF6D6" w:rsidRPr="2E25374A">
        <w:rPr>
          <w:rFonts w:ascii="Times New Roman" w:hAnsi="Times New Roman" w:cs="Times New Roman"/>
          <w:color w:val="000000" w:themeColor="text1"/>
          <w:lang w:val="fr-CA"/>
        </w:rPr>
        <w:t>(Cameroun)</w:t>
      </w:r>
    </w:p>
    <w:p w14:paraId="4C5A6922" w14:textId="77777777" w:rsidR="00F4292F" w:rsidRPr="00A672F7" w:rsidRDefault="00F4292F" w:rsidP="00B34603">
      <w:pPr>
        <w:pStyle w:val="ListBullet"/>
        <w:numPr>
          <w:ilvl w:val="0"/>
          <w:numId w:val="0"/>
        </w:numPr>
        <w:spacing w:after="0"/>
        <w:ind w:left="360"/>
        <w:rPr>
          <w:rFonts w:ascii="Times New Roman" w:hAnsi="Times New Roman" w:cs="Times New Roman"/>
          <w:color w:val="000000" w:themeColor="text1"/>
          <w:sz w:val="16"/>
          <w:szCs w:val="16"/>
          <w:lang w:val="fr-CA"/>
        </w:rPr>
      </w:pPr>
    </w:p>
    <w:p w14:paraId="3D52E69D" w14:textId="3C2E1092" w:rsidR="009E0228" w:rsidRPr="00651F39" w:rsidRDefault="78D321FB" w:rsidP="2E25374A">
      <w:pPr>
        <w:pStyle w:val="Title"/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</w:pPr>
      <w:r w:rsidRPr="00651F39"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>E</w:t>
      </w:r>
      <w:r w:rsidR="56A6865A" w:rsidRPr="00651F39"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>xpérience professionnelle</w:t>
      </w:r>
    </w:p>
    <w:p w14:paraId="00FF38DC" w14:textId="724FD896" w:rsidR="00615D61" w:rsidRDefault="00651F39" w:rsidP="00615D61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Forces</w:t>
      </w:r>
      <w:r w:rsidR="067F4532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armées canadiennes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</w:t>
      </w:r>
      <w:r w:rsidR="14D25AC1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                                     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615D61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  <w:t xml:space="preserve">        </w:t>
      </w:r>
      <w:r w:rsidR="65F821AD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  </w:t>
      </w:r>
      <w:r w:rsidR="1BF3FED4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3EF5C34B" w14:textId="7551EAA3" w:rsidR="00615D61" w:rsidRDefault="00615D61" w:rsidP="00615D61">
      <w:pPr>
        <w:pStyle w:val="ListBullet"/>
        <w:numPr>
          <w:ilvl w:val="0"/>
          <w:numId w:val="0"/>
        </w:numPr>
        <w:spacing w:before="240"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15D61">
        <w:rPr>
          <w:rFonts w:ascii="Times New Roman" w:hAnsi="Times New Roman" w:cs="Times New Roman"/>
          <w:color w:val="000000" w:themeColor="text1"/>
          <w:lang w:val="fr-CA"/>
        </w:rPr>
        <w:t>Réserviste</w:t>
      </w:r>
    </w:p>
    <w:p w14:paraId="3065DDB8" w14:textId="04E195A0" w:rsidR="009E0228" w:rsidRDefault="56A6865A" w:rsidP="00615D61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Ultraspec</w:t>
      </w:r>
      <w:proofErr w:type="spellEnd"/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</w:t>
      </w:r>
      <w:r w:rsidR="5B84CAE3"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  </w:t>
      </w:r>
      <w:r w:rsidR="5B84CAE3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</w:t>
      </w:r>
      <w:r w:rsidR="218F8B8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</w:t>
      </w:r>
      <w:r w:rsidR="003924A8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</w:t>
      </w:r>
      <w:r w:rsidR="218F8B8D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615D61">
        <w:rPr>
          <w:rFonts w:ascii="Times New Roman" w:hAnsi="Times New Roman" w:cs="Times New Roman"/>
          <w:color w:val="000000" w:themeColor="text1"/>
          <w:lang w:val="fr-CA"/>
        </w:rPr>
        <w:tab/>
      </w:r>
      <w:r w:rsidR="00615D61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  </w:t>
      </w:r>
      <w:r w:rsidR="5B1E8900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75135DD3" w14:textId="1E743E36" w:rsidR="00615D61" w:rsidRPr="00615D61" w:rsidRDefault="00615D61" w:rsidP="00F0252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Développeur pour le p</w:t>
      </w:r>
      <w:r w:rsidRPr="00615D61">
        <w:rPr>
          <w:rFonts w:ascii="Times New Roman" w:hAnsi="Times New Roman" w:cs="Times New Roman"/>
          <w:color w:val="000000" w:themeColor="text1"/>
          <w:lang w:val="fr-CA"/>
        </w:rPr>
        <w:t xml:space="preserve">rojet </w:t>
      </w:r>
      <w:proofErr w:type="spellStart"/>
      <w:r w:rsidRPr="00615D61">
        <w:rPr>
          <w:rFonts w:ascii="Times New Roman" w:hAnsi="Times New Roman" w:cs="Times New Roman"/>
          <w:color w:val="000000" w:themeColor="text1"/>
          <w:lang w:val="fr-CA"/>
        </w:rPr>
        <w:t>GuestHub</w:t>
      </w:r>
      <w:proofErr w:type="spellEnd"/>
    </w:p>
    <w:p w14:paraId="21FAF16C" w14:textId="3275CED0" w:rsidR="00D66C9D" w:rsidRDefault="00D66C9D" w:rsidP="00D66C9D">
      <w:pPr>
        <w:pStyle w:val="ListBullet"/>
        <w:numPr>
          <w:ilvl w:val="0"/>
          <w:numId w:val="13"/>
        </w:numPr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Conce</w:t>
      </w:r>
      <w:r w:rsidR="00C06409">
        <w:rPr>
          <w:rFonts w:ascii="Times New Roman" w:hAnsi="Times New Roman" w:cs="Times New Roman"/>
          <w:color w:val="000000" w:themeColor="text1"/>
          <w:lang w:val="fr-CA"/>
        </w:rPr>
        <w:t>voir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00A773B2">
        <w:rPr>
          <w:rFonts w:ascii="Times New Roman" w:hAnsi="Times New Roman" w:cs="Times New Roman"/>
          <w:color w:val="000000" w:themeColor="text1"/>
          <w:lang w:val="fr-CA"/>
        </w:rPr>
        <w:t>une application de gestion de visiteurs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544DC73B" w14:textId="4EC33930" w:rsidR="00D66C9D" w:rsidRDefault="00C06409" w:rsidP="00E52793">
      <w:pPr>
        <w:pStyle w:val="ListBullet"/>
        <w:numPr>
          <w:ilvl w:val="0"/>
          <w:numId w:val="13"/>
        </w:numPr>
        <w:spacing w:after="0"/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Utiliser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Angular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pour le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dashboard</w:t>
      </w:r>
      <w:proofErr w:type="spellEnd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, iOS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pour le mobile</w:t>
      </w:r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 xml:space="preserve"> et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NodeJs</w:t>
      </w:r>
      <w:proofErr w:type="spellEnd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 xml:space="preserve">/Express </w:t>
      </w:r>
      <w:proofErr w:type="spellStart"/>
      <w:r w:rsidR="00D66C9D" w:rsidRPr="00C06409">
        <w:rPr>
          <w:rFonts w:ascii="Times New Roman" w:hAnsi="Times New Roman" w:cs="Times New Roman"/>
          <w:color w:val="000000" w:themeColor="text1"/>
          <w:lang w:val="fr-CA"/>
        </w:rPr>
        <w:t>PostgrelSql</w:t>
      </w:r>
      <w:proofErr w:type="spellEnd"/>
      <w:r>
        <w:rPr>
          <w:rFonts w:ascii="Times New Roman" w:hAnsi="Times New Roman" w:cs="Times New Roman"/>
          <w:color w:val="000000" w:themeColor="text1"/>
          <w:lang w:val="fr-CA"/>
        </w:rPr>
        <w:t xml:space="preserve"> pour le backend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3A3914EC" w14:textId="77777777" w:rsidR="00C06409" w:rsidRPr="0030247E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192AF655" w14:textId="6F59E0CF" w:rsidR="00E91B8A" w:rsidRDefault="457EFC30" w:rsidP="00E52793">
      <w:pPr>
        <w:pStyle w:val="ListBullet"/>
        <w:numPr>
          <w:ilvl w:val="0"/>
          <w:numId w:val="0"/>
        </w:numPr>
        <w:spacing w:before="24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CCNB Bathurst </w:t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="00E91B8A" w:rsidRPr="00651F39">
        <w:rPr>
          <w:lang w:val="fr-CA"/>
        </w:rPr>
        <w:tab/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           </w:t>
      </w:r>
      <w:r w:rsidR="00E52793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  </w:t>
      </w:r>
      <w:r w:rsidR="00A672F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  </w:t>
      </w:r>
      <w:r w:rsidR="66DE266B" w:rsidRPr="2E25374A">
        <w:rPr>
          <w:rFonts w:ascii="Times New Roman" w:hAnsi="Times New Roman" w:cs="Times New Roman"/>
          <w:color w:val="000000" w:themeColor="text1"/>
          <w:lang w:val="fr-CA"/>
        </w:rPr>
        <w:t>depuis septembre 2025</w:t>
      </w:r>
    </w:p>
    <w:p w14:paraId="52C75CB2" w14:textId="469ED497" w:rsidR="00E52793" w:rsidRDefault="00E52793" w:rsidP="00F0252A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 xml:space="preserve">Tuteur </w:t>
      </w:r>
    </w:p>
    <w:p w14:paraId="36A157BF" w14:textId="2F051986" w:rsidR="00F0252A" w:rsidRPr="000C15AB" w:rsidRDefault="00E52793" w:rsidP="000C15AB">
      <w:pPr>
        <w:pStyle w:val="ListBullet"/>
        <w:numPr>
          <w:ilvl w:val="0"/>
          <w:numId w:val="13"/>
        </w:numPr>
        <w:ind w:left="1134" w:hanging="425"/>
        <w:rPr>
          <w:rFonts w:ascii="Times New Roman" w:hAnsi="Times New Roman" w:cs="Times New Roman"/>
          <w:color w:val="000000" w:themeColor="text1"/>
          <w:lang w:val="fr-CA"/>
        </w:rPr>
      </w:pPr>
      <w:r>
        <w:rPr>
          <w:rFonts w:ascii="Times New Roman" w:hAnsi="Times New Roman" w:cs="Times New Roman"/>
          <w:color w:val="000000" w:themeColor="text1"/>
          <w:lang w:val="fr-CA"/>
        </w:rPr>
        <w:t>Offrir du soutien</w:t>
      </w:r>
      <w:r w:rsidR="000C15AB">
        <w:rPr>
          <w:rFonts w:ascii="Times New Roman" w:hAnsi="Times New Roman" w:cs="Times New Roman"/>
          <w:color w:val="000000" w:themeColor="text1"/>
          <w:lang w:val="fr-CA"/>
        </w:rPr>
        <w:t xml:space="preserve"> à l’apprentissage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 xml:space="preserve"> aux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étudiants d’analyse de données</w:t>
      </w:r>
      <w:r w:rsidR="007C47F3">
        <w:rPr>
          <w:rFonts w:ascii="Times New Roman" w:hAnsi="Times New Roman" w:cs="Times New Roman"/>
          <w:color w:val="000000" w:themeColor="text1"/>
          <w:lang w:val="fr-CA"/>
        </w:rPr>
        <w:t>.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3D567F96" w14:textId="77777777" w:rsidR="00C06409" w:rsidRPr="00A672F7" w:rsidRDefault="00C06409" w:rsidP="003924A8">
      <w:pPr>
        <w:pStyle w:val="ListBullet"/>
        <w:numPr>
          <w:ilvl w:val="0"/>
          <w:numId w:val="0"/>
        </w:numPr>
        <w:spacing w:before="240" w:line="360" w:lineRule="auto"/>
        <w:rPr>
          <w:rFonts w:ascii="Times New Roman" w:hAnsi="Times New Roman" w:cs="Times New Roman"/>
          <w:color w:val="000000" w:themeColor="text1"/>
          <w:sz w:val="11"/>
          <w:szCs w:val="11"/>
          <w:lang w:val="fr-CA"/>
        </w:rPr>
      </w:pPr>
    </w:p>
    <w:p w14:paraId="4EF796A9" w14:textId="1AE09038" w:rsidR="009E0228" w:rsidRDefault="56A6865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CCNB Campbellton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 </w:t>
      </w:r>
      <w:r w:rsidR="29A157CC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</w:t>
      </w:r>
      <w:r w:rsidR="76227E7B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février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2024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uin 2024</w:t>
      </w:r>
    </w:p>
    <w:p w14:paraId="76643D94" w14:textId="3D2F6669" w:rsidR="00F0252A" w:rsidRPr="00F0252A" w:rsidRDefault="00F0252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Technicien TI </w:t>
      </w:r>
    </w:p>
    <w:p w14:paraId="0D2FB3E5" w14:textId="3EF0BEAE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Maintenir l’inventaire d</w:t>
      </w:r>
      <w:r w:rsidR="007C47F3">
        <w:rPr>
          <w:rFonts w:ascii="Times New Roman" w:eastAsia="Garamond" w:hAnsi="Times New Roman" w:cs="Times New Roman"/>
          <w:lang w:val="fr-CA"/>
        </w:rPr>
        <w:t xml:space="preserve">es </w:t>
      </w:r>
      <w:r w:rsidRPr="00C06409">
        <w:rPr>
          <w:rFonts w:ascii="Times New Roman" w:eastAsia="Garamond" w:hAnsi="Times New Roman" w:cs="Times New Roman"/>
          <w:lang w:val="fr-CA"/>
        </w:rPr>
        <w:t>équipements et de</w:t>
      </w:r>
      <w:r w:rsidR="007C47F3">
        <w:rPr>
          <w:rFonts w:ascii="Times New Roman" w:eastAsia="Garamond" w:hAnsi="Times New Roman" w:cs="Times New Roman"/>
          <w:lang w:val="fr-CA"/>
        </w:rPr>
        <w:t>s</w:t>
      </w:r>
      <w:r w:rsidRPr="00C06409">
        <w:rPr>
          <w:rFonts w:ascii="Times New Roman" w:eastAsia="Garamond" w:hAnsi="Times New Roman" w:cs="Times New Roman"/>
          <w:lang w:val="fr-CA"/>
        </w:rPr>
        <w:t xml:space="preserve"> logiciels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7A150F56" w14:textId="1F6377F6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 xml:space="preserve">Apporter </w:t>
      </w:r>
      <w:r w:rsidR="007C47F3">
        <w:rPr>
          <w:rFonts w:ascii="Times New Roman" w:eastAsia="Garamond" w:hAnsi="Times New Roman" w:cs="Times New Roman"/>
          <w:lang w:val="fr-CA"/>
        </w:rPr>
        <w:t xml:space="preserve">un </w:t>
      </w:r>
      <w:r w:rsidRPr="00C06409">
        <w:rPr>
          <w:rFonts w:ascii="Times New Roman" w:eastAsia="Garamond" w:hAnsi="Times New Roman" w:cs="Times New Roman"/>
          <w:lang w:val="fr-CA"/>
        </w:rPr>
        <w:t>soutien aux usagers du CCNB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14FA4A75" w14:textId="117F2D25" w:rsidR="00C06409" w:rsidRPr="00C06409" w:rsidRDefault="00C06409" w:rsidP="00C06409">
      <w:pPr>
        <w:widowControl w:val="0"/>
        <w:numPr>
          <w:ilvl w:val="1"/>
          <w:numId w:val="14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Installer et configurer les salles Flex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7CB496CC" w14:textId="77777777" w:rsidR="00C06409" w:rsidRPr="00A773B2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0B5BC1CA" w14:textId="6B5EACBD" w:rsidR="009E0228" w:rsidRDefault="56A6865A" w:rsidP="00F0252A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 xml:space="preserve">Blessing and Service, </w:t>
      </w:r>
      <w:r w:rsidR="644F35B2" w:rsidRPr="00651F39">
        <w:rPr>
          <w:rFonts w:ascii="Times New Roman" w:hAnsi="Times New Roman" w:cs="Times New Roman"/>
          <w:b/>
          <w:bCs/>
          <w:color w:val="000000" w:themeColor="text1"/>
          <w:lang w:val="fr-CA"/>
        </w:rPr>
        <w:t>Cameroun</w:t>
      </w:r>
      <w:r w:rsidR="644F35B2" w:rsidRPr="00651F39">
        <w:rPr>
          <w:rFonts w:ascii="Times New Roman" w:hAnsi="Times New Roman" w:cs="Times New Roman"/>
          <w:color w:val="000000" w:themeColor="text1"/>
          <w:lang w:val="fr-CA"/>
        </w:rPr>
        <w:t xml:space="preserve">                  </w:t>
      </w:r>
      <w:r w:rsidR="00D127C7" w:rsidRPr="00651F39">
        <w:rPr>
          <w:lang w:val="fr-CA"/>
        </w:rPr>
        <w:tab/>
      </w:r>
      <w:r w:rsidR="7218ACD0" w:rsidRPr="00651F39">
        <w:rPr>
          <w:rFonts w:ascii="Times New Roman" w:hAnsi="Times New Roman" w:cs="Times New Roman"/>
          <w:color w:val="000000" w:themeColor="text1"/>
          <w:lang w:val="fr-CA"/>
        </w:rPr>
        <w:t xml:space="preserve">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  <w:t xml:space="preserve">       </w:t>
      </w:r>
      <w:r w:rsidR="3A7783D2" w:rsidRPr="00651F39">
        <w:rPr>
          <w:rFonts w:ascii="Times New Roman" w:hAnsi="Times New Roman" w:cs="Times New Roman"/>
          <w:color w:val="000000" w:themeColor="text1"/>
          <w:lang w:val="fr-CA"/>
        </w:rPr>
        <w:t>o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ctobre 2022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>anvier 2023</w:t>
      </w:r>
    </w:p>
    <w:p w14:paraId="6BA2D388" w14:textId="7CF25B97" w:rsidR="00F0252A" w:rsidRPr="00F0252A" w:rsidRDefault="00F0252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Responsable TI </w:t>
      </w:r>
    </w:p>
    <w:p w14:paraId="08DD1311" w14:textId="6732B0C7" w:rsidR="00615D61" w:rsidRPr="00615D61" w:rsidRDefault="00615D61" w:rsidP="00615D61">
      <w:pPr>
        <w:widowControl w:val="0"/>
        <w:numPr>
          <w:ilvl w:val="1"/>
          <w:numId w:val="17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615D61">
        <w:rPr>
          <w:rFonts w:ascii="Times New Roman" w:eastAsia="Garamond" w:hAnsi="Times New Roman" w:cs="Times New Roman"/>
          <w:lang w:val="fr-CA"/>
        </w:rPr>
        <w:t xml:space="preserve">Installer, configurer, sécuriser et mettre à jour </w:t>
      </w:r>
      <w:r>
        <w:rPr>
          <w:rFonts w:ascii="Times New Roman" w:eastAsia="Garamond" w:hAnsi="Times New Roman" w:cs="Times New Roman"/>
          <w:lang w:val="fr-CA"/>
        </w:rPr>
        <w:t>u</w:t>
      </w:r>
      <w:r w:rsidR="007C47F3">
        <w:rPr>
          <w:rFonts w:ascii="Times New Roman" w:eastAsia="Garamond" w:hAnsi="Times New Roman" w:cs="Times New Roman"/>
          <w:lang w:val="fr-CA"/>
        </w:rPr>
        <w:t>n</w:t>
      </w:r>
      <w:r w:rsidRPr="00615D61">
        <w:rPr>
          <w:rFonts w:ascii="Times New Roman" w:eastAsia="Garamond" w:hAnsi="Times New Roman" w:cs="Times New Roman"/>
          <w:lang w:val="fr-CA"/>
        </w:rPr>
        <w:t xml:space="preserve"> pack informatique de plus 20 ordinateurs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24311E43" w14:textId="7EDCF108" w:rsidR="00615D61" w:rsidRPr="00615D61" w:rsidRDefault="007C47F3" w:rsidP="00615D61">
      <w:pPr>
        <w:widowControl w:val="0"/>
        <w:numPr>
          <w:ilvl w:val="1"/>
          <w:numId w:val="17"/>
        </w:numPr>
        <w:spacing w:after="0"/>
        <w:rPr>
          <w:rFonts w:ascii="Times New Roman" w:eastAsia="Garamond" w:hAnsi="Times New Roman" w:cs="Times New Roman"/>
          <w:lang w:val="fr-CA"/>
        </w:rPr>
      </w:pPr>
      <w:r>
        <w:rPr>
          <w:rFonts w:ascii="Times New Roman" w:eastAsia="Garamond" w:hAnsi="Times New Roman" w:cs="Times New Roman"/>
          <w:lang w:val="fr-CA"/>
        </w:rPr>
        <w:t>Diagnostiquer et résoudre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 </w:t>
      </w:r>
      <w:r>
        <w:rPr>
          <w:rFonts w:ascii="Times New Roman" w:eastAsia="Garamond" w:hAnsi="Times New Roman" w:cs="Times New Roman"/>
          <w:lang w:val="fr-CA"/>
        </w:rPr>
        <w:t>l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es problèmes de connectivité Internet, </w:t>
      </w:r>
      <w:r>
        <w:rPr>
          <w:rFonts w:ascii="Times New Roman" w:eastAsia="Garamond" w:hAnsi="Times New Roman" w:cs="Times New Roman"/>
          <w:lang w:val="fr-CA"/>
        </w:rPr>
        <w:t>d’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imprimantes et </w:t>
      </w:r>
      <w:r>
        <w:rPr>
          <w:rFonts w:ascii="Times New Roman" w:eastAsia="Garamond" w:hAnsi="Times New Roman" w:cs="Times New Roman"/>
          <w:lang w:val="fr-CA"/>
        </w:rPr>
        <w:t>de</w:t>
      </w:r>
      <w:r w:rsidR="00615D61" w:rsidRPr="00615D61">
        <w:rPr>
          <w:rFonts w:ascii="Times New Roman" w:eastAsia="Garamond" w:hAnsi="Times New Roman" w:cs="Times New Roman"/>
          <w:lang w:val="fr-CA"/>
        </w:rPr>
        <w:t xml:space="preserve"> </w:t>
      </w:r>
      <w:r w:rsidRPr="00615D61">
        <w:rPr>
          <w:rFonts w:ascii="Times New Roman" w:eastAsia="Garamond" w:hAnsi="Times New Roman" w:cs="Times New Roman"/>
          <w:lang w:val="fr-CA"/>
        </w:rPr>
        <w:t xml:space="preserve">périphériques </w:t>
      </w:r>
      <w:r w:rsidR="00615D61" w:rsidRPr="00615D61">
        <w:rPr>
          <w:rFonts w:ascii="Times New Roman" w:eastAsia="Garamond" w:hAnsi="Times New Roman" w:cs="Times New Roman"/>
          <w:lang w:val="fr-CA"/>
        </w:rPr>
        <w:t>réseau.</w:t>
      </w:r>
    </w:p>
    <w:p w14:paraId="14BF65AA" w14:textId="77777777" w:rsidR="00C06409" w:rsidRDefault="00C06409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6F08C284" w14:textId="77777777" w:rsidR="000C15AB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34DA4052" w14:textId="77777777" w:rsidR="000C15AB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0B6333B6" w14:textId="77777777" w:rsidR="000C15AB" w:rsidRPr="00651F39" w:rsidRDefault="000C15AB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</w:p>
    <w:p w14:paraId="5A26278A" w14:textId="1F43C1C4" w:rsidR="009E0228" w:rsidRDefault="56A6865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lastRenderedPageBreak/>
        <w:t>Clear Solutions, Cameroun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 </w:t>
      </w:r>
      <w:r w:rsidR="00D127C7" w:rsidRPr="00651F39">
        <w:rPr>
          <w:lang w:val="fr-CA"/>
        </w:rPr>
        <w:tab/>
      </w:r>
      <w:r w:rsidR="00D127C7" w:rsidRPr="00651F39">
        <w:rPr>
          <w:lang w:val="fr-CA"/>
        </w:rPr>
        <w:tab/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748C4C04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3EDB97EE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 </w:t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</w:r>
      <w:r w:rsidR="00F0252A">
        <w:rPr>
          <w:rFonts w:ascii="Times New Roman" w:hAnsi="Times New Roman" w:cs="Times New Roman"/>
          <w:color w:val="000000" w:themeColor="text1"/>
          <w:lang w:val="fr-CA"/>
        </w:rPr>
        <w:tab/>
        <w:t xml:space="preserve">  </w:t>
      </w:r>
      <w:r w:rsidR="3EDB97EE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ai 2008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ai 2022</w:t>
      </w:r>
    </w:p>
    <w:p w14:paraId="524D285E" w14:textId="106C9737" w:rsidR="00F0252A" w:rsidRPr="00F0252A" w:rsidRDefault="00F0252A" w:rsidP="00F0252A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 w:themeColor="text1"/>
          <w:lang w:val="fr-CA"/>
        </w:rPr>
      </w:pPr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Développeur </w:t>
      </w:r>
      <w:proofErr w:type="spellStart"/>
      <w:r w:rsidRPr="00F0252A">
        <w:rPr>
          <w:rFonts w:ascii="Times New Roman" w:hAnsi="Times New Roman" w:cs="Times New Roman"/>
          <w:color w:val="000000" w:themeColor="text1"/>
          <w:lang w:val="fr-CA"/>
        </w:rPr>
        <w:t>FullStack</w:t>
      </w:r>
      <w:proofErr w:type="spellEnd"/>
      <w:r w:rsidRPr="00F0252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50401165" w14:textId="10D05F57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>
        <w:rPr>
          <w:rFonts w:ascii="Times New Roman" w:eastAsia="Garamond" w:hAnsi="Times New Roman" w:cs="Times New Roman"/>
          <w:lang w:val="fr-CA"/>
        </w:rPr>
        <w:t xml:space="preserve">Former le </w:t>
      </w:r>
      <w:r w:rsidR="00F0252A">
        <w:rPr>
          <w:rFonts w:ascii="Times New Roman" w:eastAsia="Garamond" w:hAnsi="Times New Roman" w:cs="Times New Roman"/>
          <w:lang w:val="fr-CA"/>
        </w:rPr>
        <w:t xml:space="preserve">personnel </w:t>
      </w:r>
      <w:r w:rsidRPr="00C06409">
        <w:rPr>
          <w:rFonts w:ascii="Times New Roman" w:eastAsia="Garamond" w:hAnsi="Times New Roman" w:cs="Times New Roman"/>
          <w:lang w:val="fr-CA"/>
        </w:rPr>
        <w:t>à l'u</w:t>
      </w:r>
      <w:r w:rsidR="00F0252A">
        <w:rPr>
          <w:rFonts w:ascii="Times New Roman" w:eastAsia="Garamond" w:hAnsi="Times New Roman" w:cs="Times New Roman"/>
          <w:lang w:val="fr-CA"/>
        </w:rPr>
        <w:t>tilisation</w:t>
      </w:r>
      <w:r w:rsidRPr="00C06409">
        <w:rPr>
          <w:rFonts w:ascii="Times New Roman" w:eastAsia="Garamond" w:hAnsi="Times New Roman" w:cs="Times New Roman"/>
          <w:lang w:val="fr-CA"/>
        </w:rPr>
        <w:t xml:space="preserve"> des solutions logicielles déployées en </w:t>
      </w:r>
      <w:r w:rsidR="007C47F3">
        <w:rPr>
          <w:rFonts w:ascii="Times New Roman" w:eastAsia="Garamond" w:hAnsi="Times New Roman" w:cs="Times New Roman"/>
          <w:lang w:val="fr-CA"/>
        </w:rPr>
        <w:t>e</w:t>
      </w:r>
      <w:r w:rsidRPr="00C06409">
        <w:rPr>
          <w:rFonts w:ascii="Times New Roman" w:eastAsia="Garamond" w:hAnsi="Times New Roman" w:cs="Times New Roman"/>
          <w:lang w:val="fr-CA"/>
        </w:rPr>
        <w:t>ntreprise.</w:t>
      </w:r>
    </w:p>
    <w:p w14:paraId="44E83FF9" w14:textId="7CBE946D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Maintenir, mettre à jour et documenter les A</w:t>
      </w:r>
      <w:r w:rsidR="007C47F3">
        <w:rPr>
          <w:rFonts w:ascii="Times New Roman" w:eastAsia="Garamond" w:hAnsi="Times New Roman" w:cs="Times New Roman"/>
          <w:lang w:val="fr-CA"/>
        </w:rPr>
        <w:t>PIREST</w:t>
      </w:r>
      <w:r w:rsidRPr="00C06409">
        <w:rPr>
          <w:rFonts w:ascii="Times New Roman" w:eastAsia="Garamond" w:hAnsi="Times New Roman" w:cs="Times New Roman"/>
          <w:lang w:val="fr-CA"/>
        </w:rPr>
        <w:t xml:space="preserve"> et solutions logicielles </w:t>
      </w:r>
      <w:r w:rsidR="007C47F3">
        <w:rPr>
          <w:rFonts w:ascii="Times New Roman" w:eastAsia="Garamond" w:hAnsi="Times New Roman" w:cs="Times New Roman"/>
          <w:lang w:val="fr-CA"/>
        </w:rPr>
        <w:t>afin d’améliorer la</w:t>
      </w:r>
      <w:r w:rsidRPr="00C06409">
        <w:rPr>
          <w:rFonts w:ascii="Times New Roman" w:eastAsia="Garamond" w:hAnsi="Times New Roman" w:cs="Times New Roman"/>
          <w:lang w:val="fr-CA"/>
        </w:rPr>
        <w:t xml:space="preserve"> satisfaction client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1CEB0163" w14:textId="601E8EB4" w:rsidR="00C06409" w:rsidRPr="00C06409" w:rsidRDefault="00C06409" w:rsidP="00C06409">
      <w:pPr>
        <w:widowControl w:val="0"/>
        <w:numPr>
          <w:ilvl w:val="1"/>
          <w:numId w:val="16"/>
        </w:numPr>
        <w:spacing w:after="0"/>
        <w:rPr>
          <w:rFonts w:ascii="Times New Roman" w:eastAsia="Garamond" w:hAnsi="Times New Roman" w:cs="Times New Roman"/>
          <w:lang w:val="fr-CA"/>
        </w:rPr>
      </w:pPr>
      <w:r w:rsidRPr="00C06409">
        <w:rPr>
          <w:rFonts w:ascii="Times New Roman" w:eastAsia="Garamond" w:hAnsi="Times New Roman" w:cs="Times New Roman"/>
          <w:lang w:val="fr-CA"/>
        </w:rPr>
        <w:t>Identifi</w:t>
      </w:r>
      <w:r w:rsidR="007C47F3">
        <w:rPr>
          <w:rFonts w:ascii="Times New Roman" w:eastAsia="Garamond" w:hAnsi="Times New Roman" w:cs="Times New Roman"/>
          <w:lang w:val="fr-CA"/>
        </w:rPr>
        <w:t>er</w:t>
      </w:r>
      <w:r w:rsidRPr="00C06409">
        <w:rPr>
          <w:rFonts w:ascii="Times New Roman" w:eastAsia="Garamond" w:hAnsi="Times New Roman" w:cs="Times New Roman"/>
          <w:lang w:val="fr-CA"/>
        </w:rPr>
        <w:t xml:space="preserve"> </w:t>
      </w:r>
      <w:r w:rsidR="007C47F3">
        <w:rPr>
          <w:rFonts w:ascii="Times New Roman" w:eastAsia="Garamond" w:hAnsi="Times New Roman" w:cs="Times New Roman"/>
          <w:lang w:val="fr-CA"/>
        </w:rPr>
        <w:t>l</w:t>
      </w:r>
      <w:r w:rsidRPr="00C06409">
        <w:rPr>
          <w:rFonts w:ascii="Times New Roman" w:eastAsia="Garamond" w:hAnsi="Times New Roman" w:cs="Times New Roman"/>
          <w:lang w:val="fr-CA"/>
        </w:rPr>
        <w:t xml:space="preserve">es besoins des clients </w:t>
      </w:r>
      <w:r w:rsidR="00B912BC">
        <w:rPr>
          <w:rFonts w:ascii="Times New Roman" w:eastAsia="Garamond" w:hAnsi="Times New Roman" w:cs="Times New Roman"/>
          <w:lang w:val="fr-CA"/>
        </w:rPr>
        <w:t xml:space="preserve">en </w:t>
      </w:r>
      <w:r w:rsidR="007C47F3">
        <w:rPr>
          <w:rFonts w:ascii="Times New Roman" w:eastAsia="Garamond" w:hAnsi="Times New Roman" w:cs="Times New Roman"/>
          <w:lang w:val="fr-CA"/>
        </w:rPr>
        <w:t>développ</w:t>
      </w:r>
      <w:r w:rsidRPr="00C06409">
        <w:rPr>
          <w:rFonts w:ascii="Times New Roman" w:eastAsia="Garamond" w:hAnsi="Times New Roman" w:cs="Times New Roman"/>
          <w:lang w:val="fr-CA"/>
        </w:rPr>
        <w:t xml:space="preserve">ant des relations étroites </w:t>
      </w:r>
      <w:r w:rsidR="007C47F3">
        <w:rPr>
          <w:rFonts w:ascii="Times New Roman" w:eastAsia="Garamond" w:hAnsi="Times New Roman" w:cs="Times New Roman"/>
          <w:lang w:val="fr-CA"/>
        </w:rPr>
        <w:t xml:space="preserve">pour recueillir </w:t>
      </w:r>
      <w:r w:rsidR="00615D61" w:rsidRPr="00C06409">
        <w:rPr>
          <w:rFonts w:ascii="Times New Roman" w:eastAsia="Garamond" w:hAnsi="Times New Roman" w:cs="Times New Roman"/>
          <w:lang w:val="fr-CA"/>
        </w:rPr>
        <w:t>leurs</w:t>
      </w:r>
      <w:r w:rsidRPr="00C06409">
        <w:rPr>
          <w:rFonts w:ascii="Times New Roman" w:eastAsia="Garamond" w:hAnsi="Times New Roman" w:cs="Times New Roman"/>
          <w:lang w:val="fr-CA"/>
        </w:rPr>
        <w:t xml:space="preserve"> besoins informatiques</w:t>
      </w:r>
      <w:r w:rsidR="007C47F3">
        <w:rPr>
          <w:rFonts w:ascii="Times New Roman" w:eastAsia="Garamond" w:hAnsi="Times New Roman" w:cs="Times New Roman"/>
          <w:lang w:val="fr-CA"/>
        </w:rPr>
        <w:t>.</w:t>
      </w:r>
    </w:p>
    <w:p w14:paraId="2BB9CF75" w14:textId="77777777" w:rsidR="00A672F7" w:rsidRDefault="00A672F7" w:rsidP="00B34603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fr-CA"/>
        </w:rPr>
      </w:pPr>
    </w:p>
    <w:p w14:paraId="2551B725" w14:textId="49469252" w:rsidR="00A672F7" w:rsidRPr="00A773B2" w:rsidRDefault="56A6865A" w:rsidP="00A672F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b/>
          <w:bCs/>
          <w:color w:val="000000" w:themeColor="text1"/>
          <w:lang w:val="fr-CA"/>
        </w:rPr>
        <w:t>Collège catholique Libermann, Cameroun</w:t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</w:r>
      <w:r w:rsidR="00A672F7">
        <w:rPr>
          <w:rFonts w:ascii="Times New Roman" w:hAnsi="Times New Roman" w:cs="Times New Roman"/>
          <w:b/>
          <w:bCs/>
          <w:color w:val="000000" w:themeColor="text1"/>
          <w:lang w:val="fr-CA"/>
        </w:rPr>
        <w:tab/>
        <w:t xml:space="preserve">        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3A7783D2" w:rsidRPr="2E25374A">
        <w:rPr>
          <w:rFonts w:ascii="Times New Roman" w:hAnsi="Times New Roman" w:cs="Times New Roman"/>
          <w:color w:val="000000" w:themeColor="text1"/>
          <w:lang w:val="fr-CA"/>
        </w:rPr>
        <w:t>février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2013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>à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512C30">
        <w:rPr>
          <w:rFonts w:ascii="Times New Roman" w:hAnsi="Times New Roman" w:cs="Times New Roman"/>
          <w:color w:val="000000" w:themeColor="text1"/>
          <w:lang w:val="fr-CA"/>
        </w:rPr>
        <w:t>j</w:t>
      </w:r>
      <w:r w:rsidR="7218ACD0" w:rsidRPr="2E25374A">
        <w:rPr>
          <w:rFonts w:ascii="Times New Roman" w:hAnsi="Times New Roman" w:cs="Times New Roman"/>
          <w:color w:val="000000" w:themeColor="text1"/>
          <w:lang w:val="fr-CA"/>
        </w:rPr>
        <w:t>uillet 2022</w:t>
      </w:r>
    </w:p>
    <w:p w14:paraId="5A485E2C" w14:textId="38E5FF7A" w:rsidR="00A672F7" w:rsidRPr="00A672F7" w:rsidRDefault="00A672F7" w:rsidP="00A672F7">
      <w:pPr>
        <w:pStyle w:val="ListBullet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00A672F7">
        <w:rPr>
          <w:rFonts w:ascii="Times New Roman" w:hAnsi="Times New Roman" w:cs="Times New Roman"/>
          <w:color w:val="000000" w:themeColor="text1"/>
          <w:lang w:val="fr-CA"/>
        </w:rPr>
        <w:t xml:space="preserve">Enseignant principal en informatique </w:t>
      </w:r>
    </w:p>
    <w:p w14:paraId="1E8890C0" w14:textId="77777777" w:rsidR="003924A8" w:rsidRDefault="003924A8" w:rsidP="2E25374A">
      <w:pPr>
        <w:pStyle w:val="ListBullet"/>
        <w:numPr>
          <w:ilvl w:val="0"/>
          <w:numId w:val="0"/>
        </w:numPr>
        <w:ind w:left="5040" w:firstLine="720"/>
        <w:rPr>
          <w:rFonts w:ascii="Times New Roman" w:hAnsi="Times New Roman" w:cs="Times New Roman"/>
          <w:color w:val="000000" w:themeColor="text1"/>
          <w:lang w:val="fr-CA"/>
        </w:rPr>
      </w:pPr>
    </w:p>
    <w:p w14:paraId="17DCE5A6" w14:textId="12399581" w:rsidR="000C15AB" w:rsidRPr="000C15AB" w:rsidRDefault="000C15AB" w:rsidP="000C15AB">
      <w:pPr>
        <w:pStyle w:val="Title"/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 xml:space="preserve">Projets scolaires majeurs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</w:r>
      <w:r>
        <w:rPr>
          <w:rFonts w:ascii="Times New Roman" w:hAnsi="Times New Roman" w:cs="Times New Roman"/>
          <w:b/>
          <w:bCs/>
          <w:color w:val="auto"/>
          <w:sz w:val="22"/>
          <w:szCs w:val="22"/>
          <w:lang w:val="fr-CA"/>
        </w:rPr>
        <w:tab/>
        <w:t xml:space="preserve">          depuis septembre 2024</w:t>
      </w:r>
    </w:p>
    <w:p w14:paraId="1062BF8A" w14:textId="77777777" w:rsidR="000C15AB" w:rsidRPr="00C06409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MailBox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> : développer un système web de gestion de messagerie (</w:t>
      </w:r>
      <w:r>
        <w:rPr>
          <w:rFonts w:ascii="Times New Roman" w:hAnsi="Times New Roman" w:cs="Times New Roman"/>
          <w:color w:val="000000" w:themeColor="text1"/>
          <w:lang w:val="fr-CA"/>
        </w:rPr>
        <w:t>b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ackend : Node</w:t>
      </w:r>
      <w:r>
        <w:rPr>
          <w:rFonts w:ascii="Times New Roman" w:hAnsi="Times New Roman" w:cs="Times New Roman"/>
          <w:color w:val="000000" w:themeColor="text1"/>
          <w:lang w:val="fr-CA"/>
        </w:rPr>
        <w:t>.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js/</w:t>
      </w:r>
      <w:r>
        <w:rPr>
          <w:rFonts w:ascii="Times New Roman" w:hAnsi="Times New Roman" w:cs="Times New Roman"/>
          <w:color w:val="000000" w:themeColor="text1"/>
          <w:lang w:val="fr-CA"/>
        </w:rPr>
        <w:t>E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xpress/My</w:t>
      </w:r>
      <w:r>
        <w:rPr>
          <w:rFonts w:ascii="Times New Roman" w:hAnsi="Times New Roman" w:cs="Times New Roman"/>
          <w:color w:val="000000" w:themeColor="text1"/>
          <w:lang w:val="fr-CA"/>
        </w:rPr>
        <w:t>SQL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interface moderne en </w:t>
      </w:r>
      <w:r>
        <w:rPr>
          <w:rFonts w:ascii="Times New Roman" w:hAnsi="Times New Roman" w:cs="Times New Roman"/>
          <w:color w:val="000000" w:themeColor="text1"/>
          <w:lang w:val="fr-CA"/>
        </w:rPr>
        <w:t>HTML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lang w:val="fr-CA"/>
        </w:rPr>
        <w:t>T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ailwind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C</w:t>
      </w:r>
      <w:r>
        <w:rPr>
          <w:rFonts w:ascii="Times New Roman" w:hAnsi="Times New Roman" w:cs="Times New Roman"/>
          <w:color w:val="000000" w:themeColor="text1"/>
          <w:lang w:val="fr-CA"/>
        </w:rPr>
        <w:t>SS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>/JavaScript)</w:t>
      </w:r>
      <w:r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375AC762" w14:textId="77777777" w:rsidR="000C15AB" w:rsidRPr="00C06409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ExpenseApp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 : concevoir une application iOS en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SwiftUI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avec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SwiftData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intégrant gestion des images, la caméra et la géolocalisation</w:t>
      </w:r>
      <w:r>
        <w:rPr>
          <w:rFonts w:ascii="Times New Roman" w:hAnsi="Times New Roman" w:cs="Times New Roman"/>
          <w:color w:val="000000" w:themeColor="text1"/>
          <w:lang w:val="fr-CA"/>
        </w:rPr>
        <w:t>,</w:t>
      </w:r>
      <w:r w:rsidRPr="00C06409">
        <w:rPr>
          <w:rFonts w:ascii="Times New Roman" w:hAnsi="Times New Roman" w:cs="Times New Roman"/>
          <w:color w:val="000000" w:themeColor="text1"/>
          <w:lang w:val="fr-CA"/>
        </w:rPr>
        <w:t xml:space="preserve"> connectée à un backend 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Firebase</w:t>
      </w:r>
      <w:proofErr w:type="spellEnd"/>
      <w:r w:rsidRPr="00C06409">
        <w:rPr>
          <w:rFonts w:ascii="Times New Roman" w:hAnsi="Times New Roman" w:cs="Times New Roman"/>
          <w:color w:val="000000" w:themeColor="text1"/>
          <w:lang w:val="fr-CA"/>
        </w:rPr>
        <w:t>/</w:t>
      </w:r>
      <w:proofErr w:type="spellStart"/>
      <w:r w:rsidRPr="00C06409">
        <w:rPr>
          <w:rFonts w:ascii="Times New Roman" w:hAnsi="Times New Roman" w:cs="Times New Roman"/>
          <w:color w:val="000000" w:themeColor="text1"/>
          <w:lang w:val="fr-CA"/>
        </w:rPr>
        <w:t>Firestore</w:t>
      </w:r>
      <w:proofErr w:type="spellEnd"/>
      <w:r>
        <w:rPr>
          <w:rFonts w:ascii="Times New Roman" w:hAnsi="Times New Roman" w:cs="Times New Roman"/>
          <w:color w:val="000000" w:themeColor="text1"/>
          <w:lang w:val="fr-CA"/>
        </w:rPr>
        <w:t>.</w:t>
      </w:r>
    </w:p>
    <w:p w14:paraId="12BDD68F" w14:textId="0A68D8E4" w:rsidR="000C15AB" w:rsidRPr="000C15AB" w:rsidRDefault="000C15AB" w:rsidP="000C15AB">
      <w:pPr>
        <w:pStyle w:val="ListBulle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fr-CA"/>
        </w:rPr>
      </w:pPr>
      <w:proofErr w:type="spellStart"/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GymApp</w:t>
      </w:r>
      <w:proofErr w:type="spellEnd"/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 xml:space="preserve"> :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Fonts w:ascii="Times New Roman" w:hAnsi="Times New Roman" w:cs="Times New Roman"/>
          <w:color w:val="000000"/>
          <w:lang w:val="fr-CA"/>
        </w:rPr>
        <w:t>concevoir d’une application iOS interactive favorisant le partage d’activités sportives entre utilisateurs, avec intégration de la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reconnaissance d’images</w:t>
      </w:r>
      <w:r w:rsidRPr="00C06409">
        <w:rPr>
          <w:rFonts w:ascii="Times New Roman" w:hAnsi="Times New Roman" w:cs="Times New Roman"/>
          <w:color w:val="000000"/>
          <w:lang w:val="fr-CA"/>
        </w:rPr>
        <w:t>, des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notifications push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Fonts w:ascii="Times New Roman" w:hAnsi="Times New Roman" w:cs="Times New Roman"/>
          <w:color w:val="000000"/>
          <w:lang w:val="fr-CA"/>
        </w:rPr>
        <w:t>et du</w:t>
      </w:r>
      <w:r w:rsidRPr="00C06409">
        <w:rPr>
          <w:rStyle w:val="apple-converted-space"/>
          <w:rFonts w:ascii="Times New Roman" w:hAnsi="Times New Roman" w:cs="Times New Roman"/>
          <w:color w:val="000000"/>
          <w:lang w:val="fr-CA"/>
        </w:rPr>
        <w:t> </w:t>
      </w:r>
      <w:r w:rsidRPr="00C06409">
        <w:rPr>
          <w:rStyle w:val="Strong"/>
          <w:rFonts w:ascii="Times New Roman" w:hAnsi="Times New Roman" w:cs="Times New Roman"/>
          <w:b w:val="0"/>
          <w:bCs w:val="0"/>
          <w:color w:val="000000"/>
          <w:lang w:val="fr-CA"/>
        </w:rPr>
        <w:t>partage de scores en ligne</w:t>
      </w:r>
      <w:r w:rsidRPr="00C06409">
        <w:rPr>
          <w:rFonts w:ascii="Times New Roman" w:hAnsi="Times New Roman" w:cs="Times New Roman"/>
          <w:color w:val="000000"/>
          <w:lang w:val="fr-CA"/>
        </w:rPr>
        <w:t>.</w:t>
      </w:r>
    </w:p>
    <w:p w14:paraId="7FECC0CD" w14:textId="3C613713" w:rsidR="009E0228" w:rsidRPr="00651F39" w:rsidRDefault="59BE7C28" w:rsidP="00B34603">
      <w:pPr>
        <w:pStyle w:val="IntenseQuote"/>
        <w:spacing w:before="0" w:line="240" w:lineRule="auto"/>
        <w:ind w:left="0" w:right="-7"/>
        <w:rPr>
          <w:rFonts w:ascii="Times New Roman" w:hAnsi="Times New Roman" w:cs="Times New Roman"/>
          <w:i w:val="0"/>
          <w:iCs w:val="0"/>
          <w:color w:val="auto"/>
          <w:lang w:val="fr-CA"/>
        </w:rPr>
      </w:pPr>
      <w:r w:rsidRPr="00651F39">
        <w:rPr>
          <w:rFonts w:ascii="Times New Roman" w:hAnsi="Times New Roman" w:cs="Times New Roman"/>
          <w:i w:val="0"/>
          <w:iCs w:val="0"/>
          <w:color w:val="auto"/>
          <w:lang w:val="fr-CA"/>
        </w:rPr>
        <w:t>I</w:t>
      </w:r>
      <w:r w:rsidR="56A6865A" w:rsidRPr="00651F39">
        <w:rPr>
          <w:rFonts w:ascii="Times New Roman" w:hAnsi="Times New Roman" w:cs="Times New Roman"/>
          <w:i w:val="0"/>
          <w:iCs w:val="0"/>
          <w:color w:val="auto"/>
          <w:lang w:val="fr-CA"/>
        </w:rPr>
        <w:t>mplication sociale</w:t>
      </w:r>
    </w:p>
    <w:p w14:paraId="38AD78C0" w14:textId="019DF679" w:rsidR="009E0228" w:rsidRPr="00A773B2" w:rsidRDefault="56A6865A" w:rsidP="003924A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Développeur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bénévole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proofErr w:type="spellStart"/>
      <w:r w:rsidRPr="2E25374A">
        <w:rPr>
          <w:rFonts w:ascii="Times New Roman" w:hAnsi="Times New Roman" w:cs="Times New Roman"/>
          <w:color w:val="000000" w:themeColor="text1"/>
          <w:lang w:val="fr-CA"/>
        </w:rPr>
        <w:t>FullStack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– Carrefour Parent Enfant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Montréal</w:t>
      </w:r>
      <w:r w:rsidR="14BB8DC5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>avril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 à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décembre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2023</w:t>
      </w:r>
    </w:p>
    <w:p w14:paraId="71FE3663" w14:textId="16F3B1D9" w:rsidR="009E0228" w:rsidRPr="00A773B2" w:rsidRDefault="56A6865A" w:rsidP="003924A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Enseignant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bénévole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de Français – Maison de l’Amitié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Montréal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D127C7" w:rsidRPr="00651F39">
        <w:rPr>
          <w:lang w:val="fr-CA"/>
        </w:rPr>
        <w:tab/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avril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à 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décembre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2023</w:t>
      </w:r>
    </w:p>
    <w:p w14:paraId="062917B9" w14:textId="40C8D693" w:rsidR="00F4292F" w:rsidRDefault="56A6865A" w:rsidP="2E25374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Auteur d’un livret d’informatique (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>niveau 1 à 6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)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utilisé dans </w:t>
      </w:r>
      <w:r w:rsidR="00B912BC">
        <w:rPr>
          <w:rFonts w:ascii="Times New Roman" w:hAnsi="Times New Roman" w:cs="Times New Roman"/>
          <w:color w:val="000000" w:themeColor="text1"/>
          <w:lang w:val="fr-CA"/>
        </w:rPr>
        <w:t xml:space="preserve">plus de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30 écoles à Douala</w:t>
      </w:r>
      <w:r w:rsidR="4C9F0501"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</w:p>
    <w:p w14:paraId="2D285AE5" w14:textId="77C38D41" w:rsidR="00F4292F" w:rsidRPr="00A773B2" w:rsidRDefault="4C9F0501" w:rsidP="000C15AB">
      <w:pPr>
        <w:pStyle w:val="ListBullet"/>
        <w:numPr>
          <w:ilvl w:val="0"/>
          <w:numId w:val="0"/>
        </w:numPr>
        <w:ind w:left="6120" w:firstLine="36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        </w:t>
      </w:r>
      <w:r w:rsidR="003924A8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</w:t>
      </w:r>
      <w:r w:rsidR="00E337E7">
        <w:rPr>
          <w:rFonts w:ascii="Times New Roman" w:hAnsi="Times New Roman" w:cs="Times New Roman"/>
          <w:color w:val="000000" w:themeColor="text1"/>
          <w:lang w:val="fr-CA"/>
        </w:rPr>
        <w:t xml:space="preserve">  </w:t>
      </w:r>
      <w:proofErr w:type="gramStart"/>
      <w:r w:rsidRPr="2E25374A">
        <w:rPr>
          <w:rFonts w:ascii="Times New Roman" w:hAnsi="Times New Roman" w:cs="Times New Roman"/>
          <w:color w:val="000000" w:themeColor="text1"/>
          <w:lang w:val="fr-CA"/>
        </w:rPr>
        <w:t>septembre</w:t>
      </w:r>
      <w:proofErr w:type="gramEnd"/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 2020</w:t>
      </w:r>
    </w:p>
    <w:p w14:paraId="0DBB0F2F" w14:textId="4417D968" w:rsidR="009E0228" w:rsidRPr="00F4292F" w:rsidRDefault="0E055655" w:rsidP="00B34603">
      <w:pPr>
        <w:pStyle w:val="IntenseQuote"/>
        <w:spacing w:before="0" w:line="240" w:lineRule="auto"/>
        <w:ind w:left="0" w:right="-7"/>
        <w:rPr>
          <w:rFonts w:ascii="Times New Roman" w:hAnsi="Times New Roman" w:cs="Times New Roman"/>
          <w:i w:val="0"/>
          <w:iCs w:val="0"/>
          <w:color w:val="auto"/>
          <w:lang w:val="fr-CA"/>
        </w:rPr>
      </w:pPr>
      <w:r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C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ompétence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  <w:r w:rsidR="4C879594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 xml:space="preserve"> 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>technique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  <w:r w:rsidR="56A6865A" w:rsidRPr="2E25374A">
        <w:rPr>
          <w:rFonts w:ascii="Times New Roman" w:hAnsi="Times New Roman" w:cs="Times New Roman"/>
          <w:i w:val="0"/>
          <w:iCs w:val="0"/>
          <w:color w:val="auto"/>
          <w:lang w:val="fr-CA"/>
        </w:rPr>
        <w:t xml:space="preserve"> et linguistique</w:t>
      </w:r>
      <w:r w:rsidR="0017586E">
        <w:rPr>
          <w:rFonts w:ascii="Times New Roman" w:hAnsi="Times New Roman" w:cs="Times New Roman"/>
          <w:i w:val="0"/>
          <w:iCs w:val="0"/>
          <w:color w:val="auto"/>
          <w:lang w:val="fr-CA"/>
        </w:rPr>
        <w:t>s</w:t>
      </w:r>
    </w:p>
    <w:p w14:paraId="28D205EA" w14:textId="77777777" w:rsidR="00880153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Développement mobile : Flutter (Dart), SwiftUI</w:t>
      </w:r>
    </w:p>
    <w:p w14:paraId="5C42464E" w14:textId="1C39AA04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Outils de gestion de versions : Git, GitHub, GitLab</w:t>
      </w:r>
    </w:p>
    <w:p w14:paraId="2FC6214C" w14:textId="2336EA73" w:rsidR="009E0228" w:rsidRPr="00A773B2" w:rsidRDefault="3A7783D2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Automatisation: n8n (niveau intermédiaire)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, m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achine Learning appliqué au mobile</w:t>
      </w:r>
    </w:p>
    <w:p w14:paraId="5EF82385" w14:textId="0A2994A5" w:rsidR="009E0228" w:rsidRPr="006D0FC6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D0FC6">
        <w:rPr>
          <w:rFonts w:ascii="Times New Roman" w:hAnsi="Times New Roman" w:cs="Times New Roman"/>
          <w:color w:val="000000" w:themeColor="text1"/>
          <w:lang w:val="fr-CA"/>
        </w:rPr>
        <w:t>Front</w:t>
      </w:r>
      <w:r w:rsidR="457EFC30" w:rsidRPr="006D0FC6">
        <w:rPr>
          <w:rFonts w:ascii="Times New Roman" w:hAnsi="Times New Roman" w:cs="Times New Roman"/>
          <w:color w:val="000000" w:themeColor="text1"/>
          <w:lang w:val="fr-CA"/>
        </w:rPr>
        <w:t>end:</w:t>
      </w:r>
      <w:r w:rsidRPr="006D0FC6">
        <w:rPr>
          <w:rFonts w:ascii="Times New Roman" w:hAnsi="Times New Roman" w:cs="Times New Roman"/>
          <w:color w:val="000000" w:themeColor="text1"/>
          <w:lang w:val="fr-CA"/>
        </w:rPr>
        <w:t xml:space="preserve"> HTML5, CSS3, </w:t>
      </w:r>
      <w:proofErr w:type="spellStart"/>
      <w:r w:rsidRPr="006D0FC6">
        <w:rPr>
          <w:rFonts w:ascii="Times New Roman" w:hAnsi="Times New Roman" w:cs="Times New Roman"/>
          <w:color w:val="000000" w:themeColor="text1"/>
          <w:lang w:val="fr-CA"/>
        </w:rPr>
        <w:t>Angular</w:t>
      </w:r>
      <w:proofErr w:type="spellEnd"/>
      <w:r w:rsidRPr="006D0FC6">
        <w:rPr>
          <w:rFonts w:ascii="Times New Roman" w:hAnsi="Times New Roman" w:cs="Times New Roman"/>
          <w:color w:val="000000" w:themeColor="text1"/>
          <w:lang w:val="fr-CA"/>
        </w:rPr>
        <w:t xml:space="preserve">, </w:t>
      </w:r>
      <w:proofErr w:type="spellStart"/>
      <w:r w:rsidRPr="006D0FC6">
        <w:rPr>
          <w:rFonts w:ascii="Times New Roman" w:hAnsi="Times New Roman" w:cs="Times New Roman"/>
          <w:color w:val="000000" w:themeColor="text1"/>
          <w:lang w:val="fr-CA"/>
        </w:rPr>
        <w:t>Tailwind</w:t>
      </w:r>
      <w:proofErr w:type="spellEnd"/>
    </w:p>
    <w:p w14:paraId="6E88732B" w14:textId="258756EC" w:rsidR="00E91B8A" w:rsidRPr="00E91B8A" w:rsidRDefault="457EFC30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Langages de programmation: C++, 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Java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, C#, </w:t>
      </w:r>
      <w:proofErr w:type="spellStart"/>
      <w:r w:rsidR="00037604">
        <w:rPr>
          <w:rFonts w:ascii="Times New Roman" w:hAnsi="Times New Roman" w:cs="Times New Roman"/>
          <w:color w:val="000000" w:themeColor="text1"/>
          <w:lang w:val="fr-CA"/>
        </w:rPr>
        <w:t>T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ypescript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>, J</w:t>
      </w:r>
      <w:r w:rsidR="00CD3E72">
        <w:rPr>
          <w:rFonts w:ascii="Times New Roman" w:hAnsi="Times New Roman" w:cs="Times New Roman"/>
          <w:color w:val="000000" w:themeColor="text1"/>
          <w:lang w:val="fr-CA"/>
        </w:rPr>
        <w:t>avaScript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, S</w:t>
      </w:r>
      <w:r w:rsidR="00037604">
        <w:rPr>
          <w:rFonts w:ascii="Times New Roman" w:hAnsi="Times New Roman" w:cs="Times New Roman"/>
          <w:color w:val="000000" w:themeColor="text1"/>
          <w:lang w:val="fr-CA"/>
        </w:rPr>
        <w:t>QL</w:t>
      </w:r>
    </w:p>
    <w:p w14:paraId="6F89CB7B" w14:textId="77777777" w:rsidR="00CD3E72" w:rsidRDefault="4C9F0501" w:rsidP="003924A8">
      <w:pPr>
        <w:pStyle w:val="ListBullet"/>
        <w:numPr>
          <w:ilvl w:val="0"/>
          <w:numId w:val="0"/>
        </w:numPr>
        <w:spacing w:before="240"/>
        <w:rPr>
          <w:rFonts w:ascii="Garamond" w:eastAsia="Garamond" w:hAnsi="Garamond" w:cs="Garamond"/>
          <w:lang w:val="en-CA"/>
        </w:rPr>
      </w:pPr>
      <w:r w:rsidRPr="2E25374A">
        <w:rPr>
          <w:rFonts w:ascii="Times New Roman" w:hAnsi="Times New Roman" w:cs="Times New Roman"/>
          <w:color w:val="000000" w:themeColor="text1"/>
        </w:rPr>
        <w:t>Backend: C#</w:t>
      </w:r>
      <w:r w:rsidR="3A7783D2" w:rsidRPr="2E25374A">
        <w:rPr>
          <w:rFonts w:ascii="Times New Roman" w:hAnsi="Times New Roman" w:cs="Times New Roman"/>
          <w:color w:val="000000" w:themeColor="text1"/>
        </w:rPr>
        <w:t>/.NET</w:t>
      </w:r>
      <w:r w:rsidRPr="2E25374A">
        <w:rPr>
          <w:rFonts w:ascii="Times New Roman" w:hAnsi="Times New Roman" w:cs="Times New Roman"/>
          <w:color w:val="000000" w:themeColor="text1"/>
        </w:rPr>
        <w:t xml:space="preserve">, Node.js/Express, Spring Boot, </w:t>
      </w:r>
      <w:r w:rsidR="457EFC30" w:rsidRPr="2E25374A">
        <w:rPr>
          <w:rFonts w:ascii="Times New Roman" w:hAnsi="Times New Roman" w:cs="Times New Roman"/>
          <w:color w:val="000000" w:themeColor="text1"/>
        </w:rPr>
        <w:t>AP</w:t>
      </w:r>
      <w:r w:rsidR="00CD3E72">
        <w:rPr>
          <w:rFonts w:ascii="Times New Roman" w:hAnsi="Times New Roman" w:cs="Times New Roman"/>
          <w:color w:val="000000" w:themeColor="text1"/>
        </w:rPr>
        <w:t>IREST</w:t>
      </w:r>
      <w:r w:rsidR="0506B055" w:rsidRPr="2E25374A">
        <w:rPr>
          <w:rFonts w:ascii="Times New Roman" w:hAnsi="Times New Roman" w:cs="Times New Roman"/>
          <w:color w:val="000000" w:themeColor="text1"/>
        </w:rPr>
        <w:t>,</w:t>
      </w:r>
      <w:r w:rsidR="00000DB9" w:rsidRPr="00000DB9">
        <w:rPr>
          <w:rFonts w:ascii="Times New Roman" w:hAnsi="Times New Roman" w:cs="Times New Roman"/>
          <w:color w:val="000000" w:themeColor="text1"/>
        </w:rPr>
        <w:t xml:space="preserve"> </w:t>
      </w:r>
      <w:r w:rsidR="00000DB9" w:rsidRPr="2E25374A">
        <w:rPr>
          <w:rFonts w:ascii="Times New Roman" w:hAnsi="Times New Roman" w:cs="Times New Roman"/>
          <w:color w:val="000000" w:themeColor="text1"/>
        </w:rPr>
        <w:t>J</w:t>
      </w:r>
      <w:r w:rsidR="00CD3E72">
        <w:rPr>
          <w:rFonts w:ascii="Times New Roman" w:hAnsi="Times New Roman" w:cs="Times New Roman"/>
          <w:color w:val="000000" w:themeColor="text1"/>
        </w:rPr>
        <w:t>U</w:t>
      </w:r>
      <w:r w:rsidR="00000DB9" w:rsidRPr="2E25374A">
        <w:rPr>
          <w:rFonts w:ascii="Times New Roman" w:hAnsi="Times New Roman" w:cs="Times New Roman"/>
          <w:color w:val="000000" w:themeColor="text1"/>
        </w:rPr>
        <w:t>nit</w:t>
      </w:r>
      <w:r w:rsidR="0506B055" w:rsidRPr="2E25374A">
        <w:rPr>
          <w:rFonts w:ascii="Garamond" w:eastAsia="Garamond" w:hAnsi="Garamond" w:cs="Garamond"/>
          <w:lang w:val="en-CA"/>
        </w:rPr>
        <w:t xml:space="preserve"> </w:t>
      </w:r>
    </w:p>
    <w:p w14:paraId="7A8B2E01" w14:textId="77777777" w:rsidR="00CD3E72" w:rsidRDefault="0506B055" w:rsidP="003924A8">
      <w:pPr>
        <w:pStyle w:val="ListBullet"/>
        <w:numPr>
          <w:ilvl w:val="0"/>
          <w:numId w:val="0"/>
        </w:numPr>
        <w:spacing w:before="240"/>
        <w:rPr>
          <w:rFonts w:ascii="Times New Roman" w:eastAsia="Garamond" w:hAnsi="Times New Roman" w:cs="Times New Roman"/>
          <w:lang w:val="en-CA"/>
        </w:rPr>
      </w:pPr>
      <w:r w:rsidRPr="2E25374A">
        <w:rPr>
          <w:rFonts w:ascii="Times New Roman" w:eastAsia="Garamond" w:hAnsi="Times New Roman" w:cs="Times New Roman"/>
          <w:lang w:val="en-CA"/>
        </w:rPr>
        <w:t>ORM: Mongoose</w:t>
      </w:r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proofErr w:type="spellStart"/>
      <w:r w:rsidR="00CD3E72">
        <w:rPr>
          <w:rFonts w:ascii="Times New Roman" w:eastAsia="Garamond" w:hAnsi="Times New Roman" w:cs="Times New Roman"/>
          <w:lang w:val="en-CA"/>
        </w:rPr>
        <w:t>S</w:t>
      </w:r>
      <w:r w:rsidRPr="2E25374A">
        <w:rPr>
          <w:rFonts w:ascii="Times New Roman" w:eastAsia="Garamond" w:hAnsi="Times New Roman" w:cs="Times New Roman"/>
          <w:lang w:val="en-CA"/>
        </w:rPr>
        <w:t>equelize</w:t>
      </w:r>
      <w:proofErr w:type="spellEnd"/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r w:rsidRPr="2E25374A">
        <w:rPr>
          <w:rFonts w:ascii="Times New Roman" w:eastAsia="Garamond" w:hAnsi="Times New Roman" w:cs="Times New Roman"/>
          <w:lang w:val="en-CA"/>
        </w:rPr>
        <w:t>Hibernate</w:t>
      </w:r>
      <w:r w:rsidR="00CD3E72">
        <w:rPr>
          <w:rFonts w:ascii="Times New Roman" w:eastAsia="Garamond" w:hAnsi="Times New Roman" w:cs="Times New Roman"/>
          <w:lang w:val="en-CA"/>
        </w:rPr>
        <w:t xml:space="preserve">, </w:t>
      </w:r>
      <w:r w:rsidR="00CD3E72" w:rsidRPr="2E25374A">
        <w:rPr>
          <w:rFonts w:ascii="Times New Roman" w:eastAsia="Garamond" w:hAnsi="Times New Roman" w:cs="Times New Roman"/>
          <w:lang w:val="en-CA"/>
        </w:rPr>
        <w:t>Prisma</w:t>
      </w:r>
    </w:p>
    <w:p w14:paraId="70778705" w14:textId="2A905ADA" w:rsidR="009E0228" w:rsidRPr="00267B2E" w:rsidRDefault="00CD3E72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Garamond" w:hAnsi="Times New Roman" w:cs="Times New Roman"/>
          <w:lang w:val="en-CA"/>
        </w:rPr>
        <w:t>Conteneurisation</w:t>
      </w:r>
      <w:proofErr w:type="spellEnd"/>
      <w:r>
        <w:rPr>
          <w:rFonts w:ascii="Times New Roman" w:eastAsia="Garamond" w:hAnsi="Times New Roman" w:cs="Times New Roman"/>
          <w:lang w:val="en-CA"/>
        </w:rPr>
        <w:t xml:space="preserve"> et </w:t>
      </w:r>
      <w:proofErr w:type="spellStart"/>
      <w:r>
        <w:rPr>
          <w:rFonts w:ascii="Times New Roman" w:eastAsia="Garamond" w:hAnsi="Times New Roman" w:cs="Times New Roman"/>
          <w:lang w:val="en-CA"/>
        </w:rPr>
        <w:t>outils</w:t>
      </w:r>
      <w:proofErr w:type="spellEnd"/>
      <w:r>
        <w:rPr>
          <w:rFonts w:ascii="Times New Roman" w:eastAsia="Garamond" w:hAnsi="Times New Roman" w:cs="Times New Roman"/>
          <w:lang w:val="en-CA"/>
        </w:rPr>
        <w:t>:</w:t>
      </w:r>
      <w:r w:rsidR="6B3BC852" w:rsidRPr="2E25374A">
        <w:rPr>
          <w:rFonts w:ascii="Times New Roman" w:eastAsia="Garamond" w:hAnsi="Times New Roman" w:cs="Times New Roman"/>
          <w:lang w:val="en-CA"/>
        </w:rPr>
        <w:t xml:space="preserve"> </w:t>
      </w:r>
      <w:r>
        <w:rPr>
          <w:rFonts w:ascii="Times New Roman" w:eastAsia="Garamond" w:hAnsi="Times New Roman" w:cs="Times New Roman"/>
          <w:lang w:val="en-CA"/>
        </w:rPr>
        <w:t>D</w:t>
      </w:r>
      <w:r w:rsidR="6B3BC852" w:rsidRPr="2E25374A">
        <w:rPr>
          <w:rFonts w:ascii="Times New Roman" w:eastAsia="Garamond" w:hAnsi="Times New Roman" w:cs="Times New Roman"/>
          <w:lang w:val="en-CA"/>
        </w:rPr>
        <w:t xml:space="preserve">ocker, Swagger, </w:t>
      </w:r>
      <w:r>
        <w:rPr>
          <w:rFonts w:ascii="Times New Roman" w:eastAsia="Garamond" w:hAnsi="Times New Roman" w:cs="Times New Roman"/>
          <w:lang w:val="en-CA"/>
        </w:rPr>
        <w:t>I</w:t>
      </w:r>
      <w:r w:rsidR="6B3BC852" w:rsidRPr="2E25374A">
        <w:rPr>
          <w:rFonts w:ascii="Times New Roman" w:eastAsia="Garamond" w:hAnsi="Times New Roman" w:cs="Times New Roman"/>
          <w:lang w:val="en-CA"/>
        </w:rPr>
        <w:t>nsomnia</w:t>
      </w:r>
      <w:r>
        <w:rPr>
          <w:rFonts w:ascii="Times New Roman" w:eastAsia="Garamond" w:hAnsi="Times New Roman" w:cs="Times New Roman"/>
          <w:lang w:val="en-CA"/>
        </w:rPr>
        <w:t>, P</w:t>
      </w:r>
      <w:r w:rsidR="6B3BC852" w:rsidRPr="2E25374A">
        <w:rPr>
          <w:rFonts w:ascii="Times New Roman" w:eastAsia="Garamond" w:hAnsi="Times New Roman" w:cs="Times New Roman"/>
          <w:lang w:val="en-CA"/>
        </w:rPr>
        <w:t>ostman</w:t>
      </w:r>
      <w:r>
        <w:rPr>
          <w:rFonts w:ascii="Times New Roman" w:eastAsia="Garamond" w:hAnsi="Times New Roman" w:cs="Times New Roman"/>
          <w:lang w:val="en-CA"/>
        </w:rPr>
        <w:t>, Swagger</w:t>
      </w:r>
    </w:p>
    <w:p w14:paraId="3483C5A0" w14:textId="70B6CBF6" w:rsidR="009E0228" w:rsidRPr="006D0FC6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en-CA"/>
        </w:rPr>
      </w:pPr>
      <w:r w:rsidRPr="006D0FC6">
        <w:rPr>
          <w:rFonts w:ascii="Times New Roman" w:hAnsi="Times New Roman" w:cs="Times New Roman"/>
          <w:color w:val="000000" w:themeColor="text1"/>
          <w:lang w:val="en-CA"/>
        </w:rPr>
        <w:t xml:space="preserve">Bases de </w:t>
      </w:r>
      <w:proofErr w:type="gramStart"/>
      <w:r w:rsidRPr="006D0FC6">
        <w:rPr>
          <w:rFonts w:ascii="Times New Roman" w:hAnsi="Times New Roman" w:cs="Times New Roman"/>
          <w:color w:val="000000" w:themeColor="text1"/>
          <w:lang w:val="en-CA"/>
        </w:rPr>
        <w:t>données :</w:t>
      </w:r>
      <w:proofErr w:type="gramEnd"/>
      <w:r w:rsidRPr="006D0FC6">
        <w:rPr>
          <w:rFonts w:ascii="Times New Roman" w:hAnsi="Times New Roman" w:cs="Times New Roman"/>
          <w:color w:val="000000" w:themeColor="text1"/>
          <w:lang w:val="en-CA"/>
        </w:rPr>
        <w:t xml:space="preserve"> MySQL, PostgreSQL, MongoDB, SQLite</w:t>
      </w:r>
      <w:r w:rsidR="457EFC30" w:rsidRPr="006D0FC6">
        <w:rPr>
          <w:rFonts w:ascii="Times New Roman" w:hAnsi="Times New Roman" w:cs="Times New Roman"/>
          <w:color w:val="000000" w:themeColor="text1"/>
          <w:lang w:val="en-CA"/>
        </w:rPr>
        <w:t>, Oracle</w:t>
      </w:r>
    </w:p>
    <w:p w14:paraId="3E4159E0" w14:textId="7B02F266" w:rsidR="009E0228" w:rsidRPr="00651F39" w:rsidRDefault="18887830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Cloud: AWS (Cloud </w:t>
      </w:r>
      <w:proofErr w:type="spellStart"/>
      <w:r w:rsidRPr="00651F39">
        <w:rPr>
          <w:rFonts w:ascii="Times New Roman" w:hAnsi="Times New Roman" w:cs="Times New Roman"/>
          <w:color w:val="000000" w:themeColor="text1"/>
          <w:lang w:val="fr-CA"/>
        </w:rPr>
        <w:t>Practitioner</w:t>
      </w:r>
      <w:proofErr w:type="spellEnd"/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certifié), préparation </w:t>
      </w:r>
      <w:r w:rsidR="00690C24">
        <w:rPr>
          <w:rFonts w:ascii="Times New Roman" w:hAnsi="Times New Roman" w:cs="Times New Roman"/>
          <w:color w:val="000000" w:themeColor="text1"/>
          <w:lang w:val="fr-CA"/>
        </w:rPr>
        <w:t xml:space="preserve">à la </w:t>
      </w:r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certification Azure </w:t>
      </w:r>
      <w:proofErr w:type="spellStart"/>
      <w:r w:rsidRPr="00651F39">
        <w:rPr>
          <w:rFonts w:ascii="Times New Roman" w:hAnsi="Times New Roman" w:cs="Times New Roman"/>
          <w:color w:val="000000" w:themeColor="text1"/>
          <w:lang w:val="fr-CA"/>
        </w:rPr>
        <w:t>Developer</w:t>
      </w:r>
      <w:proofErr w:type="spellEnd"/>
      <w:r w:rsidRPr="00651F39">
        <w:rPr>
          <w:rFonts w:ascii="Times New Roman" w:hAnsi="Times New Roman" w:cs="Times New Roman"/>
          <w:color w:val="000000" w:themeColor="text1"/>
          <w:lang w:val="fr-CA"/>
        </w:rPr>
        <w:t xml:space="preserve"> Associate</w:t>
      </w:r>
    </w:p>
    <w:p w14:paraId="6C21BC8A" w14:textId="226C7CF5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Réseaux informatiques : LAN/WAN, TCP/IP, routage de base, sécurité</w:t>
      </w:r>
      <w:r w:rsidR="00CD3E72">
        <w:rPr>
          <w:rFonts w:ascii="Times New Roman" w:hAnsi="Times New Roman" w:cs="Times New Roman"/>
          <w:color w:val="000000" w:themeColor="text1"/>
          <w:lang w:val="fr-CA"/>
        </w:rPr>
        <w:t xml:space="preserve"> de base</w:t>
      </w:r>
    </w:p>
    <w:p w14:paraId="654AF5FD" w14:textId="77777777" w:rsidR="009E0228" w:rsidRPr="00A773B2" w:rsidRDefault="56A6865A" w:rsidP="003924A8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>Support technique : assistance aux usagers, diagnostic et résolution d’incidents</w:t>
      </w:r>
    </w:p>
    <w:p w14:paraId="5B59AEBF" w14:textId="3F38AAE1" w:rsidR="00697E5E" w:rsidRDefault="56A6865A" w:rsidP="00697E5E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2E25374A">
        <w:rPr>
          <w:rFonts w:ascii="Times New Roman" w:hAnsi="Times New Roman" w:cs="Times New Roman"/>
          <w:color w:val="000000" w:themeColor="text1"/>
          <w:lang w:val="fr-CA"/>
        </w:rPr>
        <w:t xml:space="preserve">Systèmes : Windows, </w:t>
      </w:r>
      <w:proofErr w:type="spellStart"/>
      <w:r w:rsidR="00CD3E72">
        <w:rPr>
          <w:rFonts w:ascii="Times New Roman" w:hAnsi="Times New Roman" w:cs="Times New Roman"/>
          <w:color w:val="000000" w:themeColor="text1"/>
          <w:lang w:val="fr-CA"/>
        </w:rPr>
        <w:t>mac</w:t>
      </w:r>
      <w:r w:rsidRPr="2E25374A">
        <w:rPr>
          <w:rFonts w:ascii="Times New Roman" w:hAnsi="Times New Roman" w:cs="Times New Roman"/>
          <w:color w:val="000000" w:themeColor="text1"/>
          <w:lang w:val="fr-CA"/>
        </w:rPr>
        <w:t>OS</w:t>
      </w:r>
      <w:proofErr w:type="spellEnd"/>
      <w:r w:rsidRPr="2E25374A">
        <w:rPr>
          <w:rFonts w:ascii="Times New Roman" w:hAnsi="Times New Roman" w:cs="Times New Roman"/>
          <w:color w:val="000000" w:themeColor="text1"/>
          <w:lang w:val="fr-CA"/>
        </w:rPr>
        <w:t>, Linux, Android, iOS</w:t>
      </w:r>
    </w:p>
    <w:p w14:paraId="7C2EB846" w14:textId="226D6F75" w:rsidR="00697E5E" w:rsidRPr="00697E5E" w:rsidRDefault="00697E5E" w:rsidP="00697E5E">
      <w:pPr>
        <w:pStyle w:val="ListBullet"/>
        <w:numPr>
          <w:ilvl w:val="0"/>
          <w:numId w:val="0"/>
        </w:numPr>
        <w:spacing w:before="240"/>
        <w:rPr>
          <w:rFonts w:ascii="Times New Roman" w:hAnsi="Times New Roman" w:cs="Times New Roman"/>
          <w:color w:val="000000" w:themeColor="text1"/>
          <w:lang w:val="fr-CA"/>
        </w:rPr>
      </w:pPr>
      <w:r w:rsidRPr="00697E5E">
        <w:rPr>
          <w:rFonts w:ascii="Times New Roman" w:hAnsi="Times New Roman"/>
          <w:lang w:val="fr-CA"/>
        </w:rPr>
        <w:t>Très bonne maîtrise du français oral et écrit; bonne compréhension de l’anglais oral et écrit.</w:t>
      </w:r>
    </w:p>
    <w:p w14:paraId="412D3702" w14:textId="3593DC3F" w:rsidR="008E7234" w:rsidRPr="00A773B2" w:rsidRDefault="00D127C7" w:rsidP="2E25374A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lang w:val="fr-CA"/>
        </w:rPr>
      </w:pPr>
      <w:r w:rsidRPr="00651F39">
        <w:rPr>
          <w:lang w:val="fr-CA"/>
        </w:rPr>
        <w:br/>
      </w:r>
      <w:proofErr w:type="spellStart"/>
      <w:r w:rsidR="56A6865A" w:rsidRPr="2E25374A">
        <w:rPr>
          <w:rFonts w:ascii="Times New Roman" w:hAnsi="Times New Roman" w:cs="Times New Roman"/>
          <w:b/>
          <w:bCs/>
          <w:color w:val="000000" w:themeColor="text1"/>
        </w:rPr>
        <w:t>Références</w:t>
      </w:r>
      <w:proofErr w:type="spellEnd"/>
      <w:r w:rsidR="56A6865A" w:rsidRPr="2E2537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3C8D7A6" w14:textId="388DEC57" w:rsidR="005A7F88" w:rsidRPr="00A773B2" w:rsidRDefault="008C69E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</w:t>
      </w:r>
      <w:r w:rsidR="56A6865A" w:rsidRPr="2E25374A">
        <w:rPr>
          <w:rFonts w:ascii="Times New Roman" w:hAnsi="Times New Roman" w:cs="Times New Roman"/>
          <w:color w:val="000000" w:themeColor="text1"/>
        </w:rPr>
        <w:t>isponibles</w:t>
      </w:r>
      <w:proofErr w:type="spellEnd"/>
      <w:r w:rsidR="56A6865A" w:rsidRPr="2E25374A">
        <w:rPr>
          <w:rFonts w:ascii="Times New Roman" w:hAnsi="Times New Roman" w:cs="Times New Roman"/>
          <w:color w:val="000000" w:themeColor="text1"/>
        </w:rPr>
        <w:t xml:space="preserve"> sur </w:t>
      </w:r>
      <w:proofErr w:type="spellStart"/>
      <w:r w:rsidR="56A6865A" w:rsidRPr="2E25374A">
        <w:rPr>
          <w:rFonts w:ascii="Times New Roman" w:hAnsi="Times New Roman" w:cs="Times New Roman"/>
          <w:color w:val="000000" w:themeColor="text1"/>
        </w:rPr>
        <w:t>demande</w:t>
      </w:r>
      <w:proofErr w:type="spellEnd"/>
      <w:r w:rsidR="56A6865A" w:rsidRPr="2E25374A">
        <w:rPr>
          <w:rFonts w:ascii="Times New Roman" w:hAnsi="Times New Roman" w:cs="Times New Roman"/>
          <w:color w:val="000000" w:themeColor="text1"/>
        </w:rPr>
        <w:t>.</w:t>
      </w:r>
    </w:p>
    <w:sectPr w:rsidR="005A7F88" w:rsidRPr="00A773B2" w:rsidSect="00A672F7">
      <w:pgSz w:w="12240" w:h="15840"/>
      <w:pgMar w:top="334" w:right="1800" w:bottom="59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ennial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BDA57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719C3"/>
    <w:multiLevelType w:val="multilevel"/>
    <w:tmpl w:val="21F4D7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0955203B"/>
    <w:multiLevelType w:val="multilevel"/>
    <w:tmpl w:val="3836FB5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CB2051"/>
    <w:multiLevelType w:val="hybridMultilevel"/>
    <w:tmpl w:val="9CF02968"/>
    <w:lvl w:ilvl="0" w:tplc="F000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A1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A44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E19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C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29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B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36E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BE9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12ED7"/>
    <w:multiLevelType w:val="multilevel"/>
    <w:tmpl w:val="D024965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BD39DD"/>
    <w:multiLevelType w:val="multilevel"/>
    <w:tmpl w:val="6B3C6768"/>
    <w:lvl w:ilvl="0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1413551"/>
    <w:multiLevelType w:val="multilevel"/>
    <w:tmpl w:val="235A9D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2E703DB"/>
    <w:multiLevelType w:val="hybridMultilevel"/>
    <w:tmpl w:val="4E907AAA"/>
    <w:lvl w:ilvl="0" w:tplc="04090005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6" w15:restartNumberingAfterBreak="0">
    <w:nsid w:val="76A03203"/>
    <w:multiLevelType w:val="multilevel"/>
    <w:tmpl w:val="54B884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CD3385"/>
    <w:multiLevelType w:val="hybridMultilevel"/>
    <w:tmpl w:val="6C4AC0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2986145">
    <w:abstractNumId w:val="11"/>
  </w:num>
  <w:num w:numId="2" w16cid:durableId="718893059">
    <w:abstractNumId w:val="8"/>
  </w:num>
  <w:num w:numId="3" w16cid:durableId="2096125522">
    <w:abstractNumId w:val="6"/>
  </w:num>
  <w:num w:numId="4" w16cid:durableId="1406683015">
    <w:abstractNumId w:val="5"/>
  </w:num>
  <w:num w:numId="5" w16cid:durableId="1295674417">
    <w:abstractNumId w:val="4"/>
  </w:num>
  <w:num w:numId="6" w16cid:durableId="2121948687">
    <w:abstractNumId w:val="7"/>
  </w:num>
  <w:num w:numId="7" w16cid:durableId="97919253">
    <w:abstractNumId w:val="3"/>
  </w:num>
  <w:num w:numId="8" w16cid:durableId="1083337283">
    <w:abstractNumId w:val="2"/>
  </w:num>
  <w:num w:numId="9" w16cid:durableId="1370841172">
    <w:abstractNumId w:val="1"/>
  </w:num>
  <w:num w:numId="10" w16cid:durableId="1285036821">
    <w:abstractNumId w:val="0"/>
  </w:num>
  <w:num w:numId="11" w16cid:durableId="939415439">
    <w:abstractNumId w:val="9"/>
  </w:num>
  <w:num w:numId="12" w16cid:durableId="1436099952">
    <w:abstractNumId w:val="17"/>
  </w:num>
  <w:num w:numId="13" w16cid:durableId="587495037">
    <w:abstractNumId w:val="15"/>
  </w:num>
  <w:num w:numId="14" w16cid:durableId="573079009">
    <w:abstractNumId w:val="12"/>
  </w:num>
  <w:num w:numId="15" w16cid:durableId="211773890">
    <w:abstractNumId w:val="14"/>
  </w:num>
  <w:num w:numId="16" w16cid:durableId="727610062">
    <w:abstractNumId w:val="10"/>
  </w:num>
  <w:num w:numId="17" w16cid:durableId="1295137893">
    <w:abstractNumId w:val="16"/>
  </w:num>
  <w:num w:numId="18" w16cid:durableId="1477186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DB9"/>
    <w:rsid w:val="00034616"/>
    <w:rsid w:val="00037604"/>
    <w:rsid w:val="0006063C"/>
    <w:rsid w:val="000C15AB"/>
    <w:rsid w:val="00121966"/>
    <w:rsid w:val="0015074B"/>
    <w:rsid w:val="0017586E"/>
    <w:rsid w:val="001E3B9E"/>
    <w:rsid w:val="00267B2E"/>
    <w:rsid w:val="0029639D"/>
    <w:rsid w:val="002A524B"/>
    <w:rsid w:val="002A75FA"/>
    <w:rsid w:val="0030247E"/>
    <w:rsid w:val="00322E62"/>
    <w:rsid w:val="00326F90"/>
    <w:rsid w:val="003924A8"/>
    <w:rsid w:val="0041087F"/>
    <w:rsid w:val="004264ED"/>
    <w:rsid w:val="00476798"/>
    <w:rsid w:val="00512C30"/>
    <w:rsid w:val="00517DEA"/>
    <w:rsid w:val="005A7F88"/>
    <w:rsid w:val="005E7651"/>
    <w:rsid w:val="00615D61"/>
    <w:rsid w:val="00651F39"/>
    <w:rsid w:val="00690C24"/>
    <w:rsid w:val="00697E5E"/>
    <w:rsid w:val="006D0FC6"/>
    <w:rsid w:val="007C47F3"/>
    <w:rsid w:val="00880153"/>
    <w:rsid w:val="0089448C"/>
    <w:rsid w:val="008C69E6"/>
    <w:rsid w:val="008D5E84"/>
    <w:rsid w:val="008E7234"/>
    <w:rsid w:val="00930DD3"/>
    <w:rsid w:val="00955FAC"/>
    <w:rsid w:val="009E0228"/>
    <w:rsid w:val="00A320A3"/>
    <w:rsid w:val="00A672F7"/>
    <w:rsid w:val="00A71B7A"/>
    <w:rsid w:val="00A773B2"/>
    <w:rsid w:val="00AA1D8D"/>
    <w:rsid w:val="00B34603"/>
    <w:rsid w:val="00B47730"/>
    <w:rsid w:val="00B602E4"/>
    <w:rsid w:val="00B912BC"/>
    <w:rsid w:val="00C05BB8"/>
    <w:rsid w:val="00C06409"/>
    <w:rsid w:val="00CB0664"/>
    <w:rsid w:val="00CD3E72"/>
    <w:rsid w:val="00D127C7"/>
    <w:rsid w:val="00D66C9D"/>
    <w:rsid w:val="00D920ED"/>
    <w:rsid w:val="00DD2A2E"/>
    <w:rsid w:val="00E26F76"/>
    <w:rsid w:val="00E337E7"/>
    <w:rsid w:val="00E52793"/>
    <w:rsid w:val="00E821E8"/>
    <w:rsid w:val="00E91B8A"/>
    <w:rsid w:val="00F0252A"/>
    <w:rsid w:val="00F4292F"/>
    <w:rsid w:val="00FC693F"/>
    <w:rsid w:val="0132F604"/>
    <w:rsid w:val="045E87A3"/>
    <w:rsid w:val="0506B055"/>
    <w:rsid w:val="05FE90FC"/>
    <w:rsid w:val="067F4532"/>
    <w:rsid w:val="0690E731"/>
    <w:rsid w:val="078E777D"/>
    <w:rsid w:val="0ABFFAB5"/>
    <w:rsid w:val="0C120A87"/>
    <w:rsid w:val="0E055655"/>
    <w:rsid w:val="13736F79"/>
    <w:rsid w:val="137FFF35"/>
    <w:rsid w:val="14117C04"/>
    <w:rsid w:val="14BB8DC5"/>
    <w:rsid w:val="14D25AC1"/>
    <w:rsid w:val="155E9E76"/>
    <w:rsid w:val="160344DE"/>
    <w:rsid w:val="18887830"/>
    <w:rsid w:val="19F8FBC9"/>
    <w:rsid w:val="1BF3FED4"/>
    <w:rsid w:val="1C0F70B1"/>
    <w:rsid w:val="1C92DA59"/>
    <w:rsid w:val="1C995D07"/>
    <w:rsid w:val="1FAEEEF3"/>
    <w:rsid w:val="20F6738A"/>
    <w:rsid w:val="20F898DC"/>
    <w:rsid w:val="218F8B8D"/>
    <w:rsid w:val="21D45C9D"/>
    <w:rsid w:val="27E1C816"/>
    <w:rsid w:val="29A157CC"/>
    <w:rsid w:val="2AC3B65F"/>
    <w:rsid w:val="2BA9D89E"/>
    <w:rsid w:val="2C559A97"/>
    <w:rsid w:val="2E25374A"/>
    <w:rsid w:val="2EE62AE5"/>
    <w:rsid w:val="30C96E87"/>
    <w:rsid w:val="30DB3624"/>
    <w:rsid w:val="3423CEA9"/>
    <w:rsid w:val="35A0804E"/>
    <w:rsid w:val="3793E47F"/>
    <w:rsid w:val="382CFEBD"/>
    <w:rsid w:val="3A7783D2"/>
    <w:rsid w:val="3A94A333"/>
    <w:rsid w:val="3BA373AE"/>
    <w:rsid w:val="3D8BF6D6"/>
    <w:rsid w:val="3E2EDFB7"/>
    <w:rsid w:val="3EDB97EE"/>
    <w:rsid w:val="42966D0D"/>
    <w:rsid w:val="44179137"/>
    <w:rsid w:val="457EFC30"/>
    <w:rsid w:val="468C6580"/>
    <w:rsid w:val="478981A0"/>
    <w:rsid w:val="47BFADF5"/>
    <w:rsid w:val="4885C561"/>
    <w:rsid w:val="4A2769DD"/>
    <w:rsid w:val="4BFAD53D"/>
    <w:rsid w:val="4C879594"/>
    <w:rsid w:val="4C9F0501"/>
    <w:rsid w:val="4CF99C0D"/>
    <w:rsid w:val="4DAFFFD9"/>
    <w:rsid w:val="4E56902F"/>
    <w:rsid w:val="4E64EAF7"/>
    <w:rsid w:val="4E69F9FE"/>
    <w:rsid w:val="506A4DA2"/>
    <w:rsid w:val="52118B52"/>
    <w:rsid w:val="521DC85F"/>
    <w:rsid w:val="52A1B9E8"/>
    <w:rsid w:val="56A6865A"/>
    <w:rsid w:val="58E26954"/>
    <w:rsid w:val="59BE7C28"/>
    <w:rsid w:val="5A3AE19C"/>
    <w:rsid w:val="5ADE9BC1"/>
    <w:rsid w:val="5B1E8900"/>
    <w:rsid w:val="5B70403D"/>
    <w:rsid w:val="5B84CAE3"/>
    <w:rsid w:val="5D8E24E3"/>
    <w:rsid w:val="5F1232C4"/>
    <w:rsid w:val="609519C5"/>
    <w:rsid w:val="621DF048"/>
    <w:rsid w:val="6273F430"/>
    <w:rsid w:val="62FC026A"/>
    <w:rsid w:val="644F35B2"/>
    <w:rsid w:val="65F821AD"/>
    <w:rsid w:val="66DE266B"/>
    <w:rsid w:val="68060C69"/>
    <w:rsid w:val="69BA1CBA"/>
    <w:rsid w:val="6A6D0D08"/>
    <w:rsid w:val="6AAA9688"/>
    <w:rsid w:val="6B1014AB"/>
    <w:rsid w:val="6B3BC852"/>
    <w:rsid w:val="70FF1ACA"/>
    <w:rsid w:val="7218ACD0"/>
    <w:rsid w:val="748C4C04"/>
    <w:rsid w:val="752CD9FA"/>
    <w:rsid w:val="76227E7B"/>
    <w:rsid w:val="77738E62"/>
    <w:rsid w:val="78D321FB"/>
    <w:rsid w:val="790851A5"/>
    <w:rsid w:val="7A7267B4"/>
    <w:rsid w:val="7AAA09B8"/>
    <w:rsid w:val="7C931223"/>
    <w:rsid w:val="7D415072"/>
    <w:rsid w:val="7D89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D313"/>
  <w14:defaultImageDpi w14:val="300"/>
  <w15:docId w15:val="{2725B40B-0E26-224F-A687-5554B4B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pple-converted-space">
    <w:name w:val="apple-converted-space"/>
    <w:basedOn w:val="DefaultParagraphFont"/>
    <w:rsid w:val="0030247E"/>
  </w:style>
  <w:style w:type="character" w:styleId="Hyperlink">
    <w:name w:val="Hyperlink"/>
    <w:basedOn w:val="DefaultParagraphFont"/>
    <w:uiPriority w:val="99"/>
    <w:unhideWhenUsed/>
    <w:rsid w:val="2E25374A"/>
    <w:rPr>
      <w:color w:val="0000FF"/>
      <w:u w:val="single"/>
    </w:rPr>
  </w:style>
  <w:style w:type="paragraph" w:customStyle="1" w:styleId="NNTexcou3">
    <w:name w:val="NN Tex cou +3"/>
    <w:rsid w:val="00697E5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overflowPunct w:val="0"/>
      <w:autoSpaceDE w:val="0"/>
      <w:autoSpaceDN w:val="0"/>
      <w:adjustRightInd w:val="0"/>
      <w:spacing w:before="60" w:after="0" w:line="240" w:lineRule="exact"/>
      <w:jc w:val="both"/>
      <w:textAlignment w:val="baseline"/>
    </w:pPr>
    <w:rPr>
      <w:rFonts w:ascii="Centennial" w:eastAsia="Times New Roman" w:hAnsi="Centennial" w:cs="Times New Roman"/>
      <w:noProof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52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Fabrice Orgrick Kouonang Fabrice Orgrick Kouonang</cp:lastModifiedBy>
  <cp:revision>6</cp:revision>
  <cp:lastPrinted>2025-10-10T08:30:00Z</cp:lastPrinted>
  <dcterms:created xsi:type="dcterms:W3CDTF">2025-10-14T12:38:00Z</dcterms:created>
  <dcterms:modified xsi:type="dcterms:W3CDTF">2025-10-15T13:28:00Z</dcterms:modified>
  <cp:category/>
</cp:coreProperties>
</file>