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63E24" w14:textId="64D88AC0" w:rsidR="00C15C90" w:rsidRDefault="00C15C90" w:rsidP="00C15C90">
      <w:pPr>
        <w:pStyle w:val="NormalWeb"/>
        <w:spacing w:before="0" w:beforeAutospacing="0" w:after="0" w:afterAutospacing="0"/>
        <w:rPr>
          <w:rStyle w:val="Strong"/>
          <w:lang w:val="fr-CA"/>
        </w:rPr>
      </w:pPr>
      <w:r w:rsidRPr="00C15C90">
        <w:rPr>
          <w:rStyle w:val="Strong"/>
          <w:lang w:val="fr-CA"/>
        </w:rPr>
        <w:t xml:space="preserve">Campbellton, le </w:t>
      </w:r>
      <w:r w:rsidR="001C1B65">
        <w:rPr>
          <w:rStyle w:val="Strong"/>
          <w:lang w:val="fr-CA"/>
        </w:rPr>
        <w:t>15 octobre</w:t>
      </w:r>
      <w:r w:rsidRPr="00C15C90">
        <w:rPr>
          <w:rStyle w:val="Strong"/>
          <w:lang w:val="fr-CA"/>
        </w:rPr>
        <w:t xml:space="preserve"> 2025</w:t>
      </w:r>
    </w:p>
    <w:p w14:paraId="4658EE68" w14:textId="77777777" w:rsidR="001C1B65" w:rsidRDefault="001C1B65" w:rsidP="001C1B65">
      <w:pPr>
        <w:autoSpaceDE w:val="0"/>
        <w:autoSpaceDN w:val="0"/>
        <w:adjustRightInd w:val="0"/>
        <w:spacing w:after="0" w:line="240" w:lineRule="auto"/>
        <w:rPr>
          <w:rFonts w:ascii="Helvetica" w:hAnsi="Helvetica" w:cs="Helvetica"/>
          <w:b/>
          <w:bCs/>
          <w:color w:val="535353"/>
          <w:sz w:val="28"/>
          <w:szCs w:val="28"/>
          <w:lang w:val="fr-CA"/>
        </w:rPr>
      </w:pPr>
      <w:r>
        <w:rPr>
          <w:rFonts w:asciiTheme="majorHAnsi" w:hAnsiTheme="majorHAnsi" w:cstheme="majorHAnsi"/>
          <w:lang w:val="fr-CA"/>
        </w:rPr>
        <w:t>UNI</w:t>
      </w:r>
      <w:r>
        <w:rPr>
          <w:rFonts w:ascii="Helvetica" w:hAnsi="Helvetica" w:cs="Helvetica"/>
          <w:b/>
          <w:bCs/>
          <w:color w:val="535353"/>
          <w:sz w:val="28"/>
          <w:szCs w:val="28"/>
          <w:lang w:val="fr-CA"/>
        </w:rPr>
        <w:t xml:space="preserve">, </w:t>
      </w:r>
    </w:p>
    <w:p w14:paraId="5CBEE0E6" w14:textId="77777777" w:rsidR="001C1B65" w:rsidRPr="003055CE" w:rsidRDefault="001C1B65" w:rsidP="001C1B65">
      <w:pPr>
        <w:autoSpaceDE w:val="0"/>
        <w:autoSpaceDN w:val="0"/>
        <w:adjustRightInd w:val="0"/>
        <w:spacing w:after="0" w:line="240" w:lineRule="auto"/>
        <w:rPr>
          <w:rFonts w:asciiTheme="majorHAnsi" w:hAnsiTheme="majorHAnsi" w:cstheme="majorHAnsi"/>
          <w:color w:val="535353"/>
          <w:lang w:val="fr-CA"/>
        </w:rPr>
      </w:pPr>
      <w:r w:rsidRPr="003055CE">
        <w:rPr>
          <w:rFonts w:asciiTheme="majorHAnsi" w:hAnsiTheme="majorHAnsi" w:cstheme="majorHAnsi"/>
          <w:b/>
          <w:bCs/>
          <w:color w:val="535353"/>
          <w:lang w:val="fr-CA"/>
        </w:rPr>
        <w:t>Édifice MARTIN-J.-LÉGÈRE</w:t>
      </w:r>
    </w:p>
    <w:p w14:paraId="21C6BE95" w14:textId="77777777" w:rsidR="001C1B65" w:rsidRPr="003055CE" w:rsidRDefault="001C1B65" w:rsidP="001C1B65">
      <w:pPr>
        <w:autoSpaceDE w:val="0"/>
        <w:autoSpaceDN w:val="0"/>
        <w:adjustRightInd w:val="0"/>
        <w:spacing w:after="0" w:line="240" w:lineRule="auto"/>
        <w:rPr>
          <w:rFonts w:asciiTheme="majorHAnsi" w:hAnsiTheme="majorHAnsi" w:cstheme="majorHAnsi"/>
          <w:color w:val="535353"/>
          <w:lang w:val="fr-CA"/>
        </w:rPr>
      </w:pPr>
      <w:r w:rsidRPr="003055CE">
        <w:rPr>
          <w:rFonts w:asciiTheme="majorHAnsi" w:hAnsiTheme="majorHAnsi" w:cstheme="majorHAnsi"/>
          <w:color w:val="535353"/>
          <w:lang w:val="fr-CA"/>
        </w:rPr>
        <w:t>295, boul. Saint-Pierre Ouest</w:t>
      </w:r>
    </w:p>
    <w:p w14:paraId="608A2A9A" w14:textId="77777777" w:rsidR="001C1B65" w:rsidRPr="003055CE" w:rsidRDefault="001C1B65" w:rsidP="001C1B65">
      <w:pPr>
        <w:autoSpaceDE w:val="0"/>
        <w:autoSpaceDN w:val="0"/>
        <w:adjustRightInd w:val="0"/>
        <w:spacing w:after="0" w:line="240" w:lineRule="auto"/>
        <w:rPr>
          <w:rFonts w:asciiTheme="majorHAnsi" w:hAnsiTheme="majorHAnsi" w:cstheme="majorHAnsi"/>
          <w:color w:val="535353"/>
          <w:lang w:val="fr-CA"/>
        </w:rPr>
      </w:pPr>
      <w:r w:rsidRPr="003055CE">
        <w:rPr>
          <w:rFonts w:asciiTheme="majorHAnsi" w:hAnsiTheme="majorHAnsi" w:cstheme="majorHAnsi"/>
          <w:color w:val="535353"/>
          <w:lang w:val="fr-CA"/>
        </w:rPr>
        <w:t>Case postale 5554</w:t>
      </w:r>
    </w:p>
    <w:p w14:paraId="2F9132EF" w14:textId="77777777" w:rsidR="001C1B65" w:rsidRPr="003055CE" w:rsidRDefault="001C1B65" w:rsidP="001C1B65">
      <w:pPr>
        <w:rPr>
          <w:rFonts w:asciiTheme="majorHAnsi" w:hAnsiTheme="majorHAnsi" w:cstheme="majorHAnsi"/>
          <w:sz w:val="20"/>
          <w:szCs w:val="20"/>
          <w:lang w:val="fr-CA"/>
        </w:rPr>
      </w:pPr>
      <w:r w:rsidRPr="000304D3">
        <w:rPr>
          <w:rFonts w:asciiTheme="majorHAnsi" w:hAnsiTheme="majorHAnsi" w:cstheme="majorHAnsi"/>
          <w:color w:val="535353"/>
          <w:lang w:val="fr-CA"/>
        </w:rPr>
        <w:t>Caraquet NB E1W 1B7</w:t>
      </w:r>
    </w:p>
    <w:p w14:paraId="421C7DA6" w14:textId="4416A7E6" w:rsidR="00C15C90" w:rsidRPr="00C15C90" w:rsidRDefault="00C15C90" w:rsidP="00C15C90">
      <w:pPr>
        <w:pStyle w:val="NormalWeb"/>
        <w:rPr>
          <w:lang w:val="fr-CA"/>
        </w:rPr>
      </w:pPr>
      <w:r w:rsidRPr="00C15C90">
        <w:rPr>
          <w:rStyle w:val="Strong"/>
          <w:lang w:val="fr-CA"/>
        </w:rPr>
        <w:t xml:space="preserve">Objet : Candidature au poste de </w:t>
      </w:r>
      <w:r w:rsidR="001C1B65">
        <w:rPr>
          <w:rStyle w:val="Strong"/>
          <w:lang w:val="fr-CA"/>
        </w:rPr>
        <w:t>stagiaire</w:t>
      </w:r>
    </w:p>
    <w:p w14:paraId="5A0D222B" w14:textId="77777777" w:rsidR="00C15C90" w:rsidRPr="00C15C90" w:rsidRDefault="00C15C90" w:rsidP="00C15C90">
      <w:pPr>
        <w:pStyle w:val="NormalWeb"/>
        <w:rPr>
          <w:lang w:val="fr-CA"/>
        </w:rPr>
      </w:pPr>
      <w:r w:rsidRPr="00C15C90">
        <w:rPr>
          <w:lang w:val="fr-CA"/>
        </w:rPr>
        <w:t>Madame, Monsieur,</w:t>
      </w:r>
    </w:p>
    <w:p w14:paraId="44E4B5CB" w14:textId="32927BCC" w:rsidR="00C15C90" w:rsidRPr="00C15C90" w:rsidRDefault="00C15C90" w:rsidP="00C15C90">
      <w:pPr>
        <w:pStyle w:val="NormalWeb"/>
        <w:jc w:val="both"/>
        <w:rPr>
          <w:lang w:val="fr-CA"/>
        </w:rPr>
      </w:pPr>
      <w:r w:rsidRPr="00C15C90">
        <w:rPr>
          <w:lang w:val="fr-CA"/>
        </w:rPr>
        <w:t xml:space="preserve">Je vous adresse ma candidature avec enthousiasme pour le poste de </w:t>
      </w:r>
      <w:r w:rsidR="001C1B65" w:rsidRPr="001C1B65">
        <w:rPr>
          <w:lang w:val="fr-CA"/>
        </w:rPr>
        <w:t>stagiaire</w:t>
      </w:r>
      <w:r w:rsidRPr="00C15C90">
        <w:rPr>
          <w:lang w:val="fr-CA"/>
        </w:rPr>
        <w:t xml:space="preserve"> au sein de votre entreprise. Mon parcours académique et professionnel m’a permis d’acquérir une solide expérience en développement d’applications, en infonuagique (cloud </w:t>
      </w:r>
      <w:proofErr w:type="spellStart"/>
      <w:r w:rsidRPr="00C15C90">
        <w:rPr>
          <w:lang w:val="fr-CA"/>
        </w:rPr>
        <w:t>computing</w:t>
      </w:r>
      <w:proofErr w:type="spellEnd"/>
      <w:r w:rsidRPr="00C15C90">
        <w:rPr>
          <w:lang w:val="fr-CA"/>
        </w:rPr>
        <w:t>) et en support technique. Je suis convaincu que mes compétences peuvent contribuer efficacement à vos projets.</w:t>
      </w:r>
    </w:p>
    <w:p w14:paraId="151F1559" w14:textId="77777777" w:rsidR="00C15C90" w:rsidRPr="00C15C90" w:rsidRDefault="00C15C90" w:rsidP="00C15C90">
      <w:pPr>
        <w:pStyle w:val="NormalWeb"/>
        <w:jc w:val="both"/>
        <w:rPr>
          <w:lang w:val="fr-CA"/>
        </w:rPr>
      </w:pPr>
      <w:r w:rsidRPr="00C15C90">
        <w:rPr>
          <w:lang w:val="fr-CA"/>
        </w:rPr>
        <w:t xml:space="preserve">Titulaire d’un diplôme en maintenance informatique (major national au Cameroun), je complète actuellement une Attestation d’études collégiales (AEC) en programmation mobile au Collège Gérald-Godin (2025), ainsi qu’un diplôme en développement mobile au Collège communautaire du Nouveau-Brunswick (CCNB, 2026). Ces formations m’ont permis de maîtriser la création d’applications multiplateformes avec Flutter et </w:t>
      </w:r>
      <w:proofErr w:type="spellStart"/>
      <w:r w:rsidRPr="00C15C90">
        <w:rPr>
          <w:lang w:val="fr-CA"/>
        </w:rPr>
        <w:t>SwiftUI</w:t>
      </w:r>
      <w:proofErr w:type="spellEnd"/>
      <w:r w:rsidRPr="00C15C90">
        <w:rPr>
          <w:lang w:val="fr-CA"/>
        </w:rPr>
        <w:t>, ainsi que l’intégration de solutions infonuagiques comme AWS et Microsoft Azure.</w:t>
      </w:r>
    </w:p>
    <w:p w14:paraId="6482C0AF" w14:textId="77777777" w:rsidR="00C15C90" w:rsidRPr="00C15C90" w:rsidRDefault="00C15C90" w:rsidP="00C15C90">
      <w:pPr>
        <w:pStyle w:val="NormalWeb"/>
        <w:jc w:val="both"/>
        <w:rPr>
          <w:lang w:val="fr-CA"/>
        </w:rPr>
      </w:pPr>
      <w:r w:rsidRPr="00C15C90">
        <w:rPr>
          <w:lang w:val="fr-CA"/>
        </w:rPr>
        <w:t xml:space="preserve">En parallèle, j’ai exercé pendant plus de dix ans comme développeur </w:t>
      </w:r>
      <w:proofErr w:type="spellStart"/>
      <w:r w:rsidRPr="00C15C90">
        <w:rPr>
          <w:lang w:val="fr-CA"/>
        </w:rPr>
        <w:t>FullStack</w:t>
      </w:r>
      <w:proofErr w:type="spellEnd"/>
      <w:r w:rsidRPr="00C15C90">
        <w:rPr>
          <w:lang w:val="fr-CA"/>
        </w:rPr>
        <w:t xml:space="preserve"> et enseignant en informatique. Ces expériences m’ont permis de développer une approche structurée, pédagogique et orientée vers la résolution de problèmes. J’ai également occupé des fonctions de technicien TI et de responsable informatique, où j’ai accompagné les usagers, géré des environnements réseau et optimisé des systèmes pour améliorer leur performance.</w:t>
      </w:r>
    </w:p>
    <w:p w14:paraId="0726F31D" w14:textId="77777777" w:rsidR="00C15C90" w:rsidRPr="00C15C90" w:rsidRDefault="00C15C90" w:rsidP="00C15C90">
      <w:pPr>
        <w:pStyle w:val="NormalWeb"/>
        <w:jc w:val="both"/>
        <w:rPr>
          <w:lang w:val="fr-CA"/>
        </w:rPr>
      </w:pPr>
      <w:r w:rsidRPr="00C15C90">
        <w:rPr>
          <w:lang w:val="fr-CA"/>
        </w:rPr>
        <w:t>Comme vous pourrez le constater dans mon curriculum vitæ joint à cette lettre, je possède un profil polyvalent, à la fois technique et humain. Je souhaite aujourd’hui mettre mon savoir-faire au service d’une entreprise innovante comme la vôtre, qui valorise la rigueur, l’efficacité et l’expérience utilisateur.</w:t>
      </w:r>
    </w:p>
    <w:p w14:paraId="7C494479" w14:textId="45E36E18" w:rsidR="00C15C90" w:rsidRPr="00C15C90" w:rsidRDefault="00C15C90" w:rsidP="00C15C90">
      <w:pPr>
        <w:pStyle w:val="NormalWeb"/>
        <w:rPr>
          <w:lang w:val="fr-CA"/>
        </w:rPr>
      </w:pPr>
      <w:r w:rsidRPr="00C15C90">
        <w:rPr>
          <w:lang w:val="fr-CA"/>
        </w:rPr>
        <w:t xml:space="preserve">Je suis disponible pour une rencontre à votre convenance et reste joignable au </w:t>
      </w:r>
      <w:r w:rsidRPr="00C15C90">
        <w:rPr>
          <w:rFonts w:ascii="Apple Color Emoji" w:hAnsi="Apple Color Emoji" w:cs="Apple Color Emoji"/>
          <w:lang w:val="fr-CA"/>
        </w:rPr>
        <w:tab/>
      </w:r>
      <w:r>
        <w:rPr>
          <w:rFonts w:ascii="Apple Color Emoji" w:hAnsi="Apple Color Emoji" w:cs="Apple Color Emoji"/>
          <w:lang w:val="fr-CA"/>
        </w:rPr>
        <w:tab/>
      </w:r>
      <w:r w:rsidRPr="00C15C90">
        <w:rPr>
          <w:lang w:val="fr-CA"/>
        </w:rPr>
        <w:t xml:space="preserve"> 438 985-5417.</w:t>
      </w:r>
    </w:p>
    <w:p w14:paraId="21D4C4DA" w14:textId="7F57E59E" w:rsidR="00C15C90" w:rsidRPr="00C15C90" w:rsidRDefault="00C15C90" w:rsidP="00C15C90">
      <w:pPr>
        <w:pStyle w:val="NormalWeb"/>
        <w:rPr>
          <w:lang w:val="fr-CA"/>
        </w:rPr>
      </w:pPr>
      <w:r w:rsidRPr="00C15C90">
        <w:rPr>
          <w:lang w:val="fr-CA"/>
        </w:rPr>
        <w:t xml:space="preserve">Je vous prie d’agréer, Madame, Monsieur, l’expression de mes </w:t>
      </w:r>
      <w:r w:rsidR="000B7510" w:rsidRPr="000B7510">
        <w:rPr>
          <w:lang w:val="fr-CA"/>
        </w:rPr>
        <w:t>sentiments</w:t>
      </w:r>
      <w:r w:rsidR="000B7510">
        <w:rPr>
          <w:rFonts w:ascii="Helvetica" w:hAnsi="Helvetica" w:cs="Helvetica"/>
          <w:lang w:val="fr-CA"/>
        </w:rPr>
        <w:t xml:space="preserve"> </w:t>
      </w:r>
      <w:r w:rsidRPr="00C15C90">
        <w:rPr>
          <w:lang w:val="fr-CA"/>
        </w:rPr>
        <w:t>distingués.</w:t>
      </w:r>
    </w:p>
    <w:p w14:paraId="2D4F5847" w14:textId="77777777" w:rsidR="00C15C90" w:rsidRDefault="00C15C90" w:rsidP="00C15C90">
      <w:pPr>
        <w:pStyle w:val="NormalWeb"/>
        <w:rPr>
          <w:lang w:val="fr-CA"/>
        </w:rPr>
      </w:pPr>
      <w:r w:rsidRPr="00C15C90">
        <w:rPr>
          <w:rStyle w:val="Strong"/>
          <w:lang w:val="fr-CA"/>
        </w:rPr>
        <w:t>Fabrice Orgrick Kouonang</w:t>
      </w:r>
      <w:r w:rsidRPr="00C15C90">
        <w:rPr>
          <w:lang w:val="fr-CA"/>
        </w:rPr>
        <w:t xml:space="preserve"> </w:t>
      </w:r>
    </w:p>
    <w:p w14:paraId="7A90B270" w14:textId="62763C63" w:rsidR="00C15C90" w:rsidRPr="00787342" w:rsidRDefault="00C15C90" w:rsidP="00C15C90">
      <w:pPr>
        <w:pStyle w:val="NormalWeb"/>
        <w:rPr>
          <w:i/>
          <w:iCs/>
          <w:lang w:val="fr-CA"/>
        </w:rPr>
      </w:pPr>
      <w:r w:rsidRPr="00787342">
        <w:rPr>
          <w:rStyle w:val="Emphasis"/>
          <w:i w:val="0"/>
          <w:iCs w:val="0"/>
          <w:lang w:val="fr-CA"/>
        </w:rPr>
        <w:t xml:space="preserve">Pièce jointe : </w:t>
      </w:r>
      <w:r w:rsidR="001C21F5">
        <w:rPr>
          <w:rStyle w:val="Emphasis"/>
          <w:i w:val="0"/>
          <w:iCs w:val="0"/>
          <w:lang w:val="fr-CA"/>
        </w:rPr>
        <w:t>C</w:t>
      </w:r>
      <w:r w:rsidRPr="00787342">
        <w:rPr>
          <w:rStyle w:val="Emphasis"/>
          <w:i w:val="0"/>
          <w:iCs w:val="0"/>
          <w:lang w:val="fr-CA"/>
        </w:rPr>
        <w:t>urriculum vitæ</w:t>
      </w:r>
    </w:p>
    <w:p w14:paraId="0739544B" w14:textId="654BCD2B" w:rsidR="005921EB" w:rsidRPr="00C15C90" w:rsidRDefault="005921EB" w:rsidP="00C15C90">
      <w:pPr>
        <w:rPr>
          <w:lang w:val="fr-CA"/>
        </w:rPr>
      </w:pPr>
    </w:p>
    <w:sectPr w:rsidR="005921EB" w:rsidRPr="00C15C90" w:rsidSect="00C15C90">
      <w:pgSz w:w="12240" w:h="15840"/>
      <w:pgMar w:top="866"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D1228" w14:textId="77777777" w:rsidR="00B2267B" w:rsidRDefault="00B2267B" w:rsidP="00787342">
      <w:pPr>
        <w:spacing w:after="0" w:line="240" w:lineRule="auto"/>
      </w:pPr>
      <w:r>
        <w:separator/>
      </w:r>
    </w:p>
  </w:endnote>
  <w:endnote w:type="continuationSeparator" w:id="0">
    <w:p w14:paraId="5DFA9DB9" w14:textId="77777777" w:rsidR="00B2267B" w:rsidRDefault="00B2267B" w:rsidP="00787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FF0EB" w14:textId="77777777" w:rsidR="00B2267B" w:rsidRDefault="00B2267B" w:rsidP="00787342">
      <w:pPr>
        <w:spacing w:after="0" w:line="240" w:lineRule="auto"/>
      </w:pPr>
      <w:r>
        <w:separator/>
      </w:r>
    </w:p>
  </w:footnote>
  <w:footnote w:type="continuationSeparator" w:id="0">
    <w:p w14:paraId="35D9B2F3" w14:textId="77777777" w:rsidR="00B2267B" w:rsidRDefault="00B2267B" w:rsidP="00787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3266205">
    <w:abstractNumId w:val="8"/>
  </w:num>
  <w:num w:numId="2" w16cid:durableId="719784735">
    <w:abstractNumId w:val="6"/>
  </w:num>
  <w:num w:numId="3" w16cid:durableId="1034116948">
    <w:abstractNumId w:val="5"/>
  </w:num>
  <w:num w:numId="4" w16cid:durableId="131291832">
    <w:abstractNumId w:val="4"/>
  </w:num>
  <w:num w:numId="5" w16cid:durableId="1712074564">
    <w:abstractNumId w:val="7"/>
  </w:num>
  <w:num w:numId="6" w16cid:durableId="82341529">
    <w:abstractNumId w:val="3"/>
  </w:num>
  <w:num w:numId="7" w16cid:durableId="1676377943">
    <w:abstractNumId w:val="2"/>
  </w:num>
  <w:num w:numId="8" w16cid:durableId="1857381905">
    <w:abstractNumId w:val="1"/>
  </w:num>
  <w:num w:numId="9" w16cid:durableId="84150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D3D"/>
    <w:rsid w:val="00034616"/>
    <w:rsid w:val="0006063C"/>
    <w:rsid w:val="00097105"/>
    <w:rsid w:val="000B7510"/>
    <w:rsid w:val="000D0D1A"/>
    <w:rsid w:val="0015074B"/>
    <w:rsid w:val="001C1B65"/>
    <w:rsid w:val="001C21F5"/>
    <w:rsid w:val="0029639D"/>
    <w:rsid w:val="00326F90"/>
    <w:rsid w:val="004264ED"/>
    <w:rsid w:val="00512C58"/>
    <w:rsid w:val="00517DEA"/>
    <w:rsid w:val="005921EB"/>
    <w:rsid w:val="005E7651"/>
    <w:rsid w:val="00787342"/>
    <w:rsid w:val="00831F94"/>
    <w:rsid w:val="00AA1D8D"/>
    <w:rsid w:val="00B01437"/>
    <w:rsid w:val="00B2267B"/>
    <w:rsid w:val="00B47730"/>
    <w:rsid w:val="00C15C90"/>
    <w:rsid w:val="00CB0664"/>
    <w:rsid w:val="00DC3925"/>
    <w:rsid w:val="00E7346D"/>
    <w:rsid w:val="00F32392"/>
    <w:rsid w:val="00FC693F"/>
    <w:rsid w:val="00FF3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365FA"/>
  <w14:defaultImageDpi w14:val="330"/>
  <w15:docId w15:val="{CF5CFAE7-F5FA-0E41-8D72-52A7CCFB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15C90"/>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CommentReference">
    <w:name w:val="annotation reference"/>
    <w:basedOn w:val="DefaultParagraphFont"/>
    <w:uiPriority w:val="99"/>
    <w:semiHidden/>
    <w:unhideWhenUsed/>
    <w:rsid w:val="00512C58"/>
    <w:rPr>
      <w:sz w:val="16"/>
      <w:szCs w:val="16"/>
    </w:rPr>
  </w:style>
  <w:style w:type="paragraph" w:styleId="CommentText">
    <w:name w:val="annotation text"/>
    <w:basedOn w:val="Normal"/>
    <w:link w:val="CommentTextChar"/>
    <w:uiPriority w:val="99"/>
    <w:unhideWhenUsed/>
    <w:rsid w:val="00512C58"/>
    <w:pPr>
      <w:spacing w:line="240" w:lineRule="auto"/>
    </w:pPr>
    <w:rPr>
      <w:sz w:val="20"/>
      <w:szCs w:val="20"/>
    </w:rPr>
  </w:style>
  <w:style w:type="character" w:customStyle="1" w:styleId="CommentTextChar">
    <w:name w:val="Comment Text Char"/>
    <w:basedOn w:val="DefaultParagraphFont"/>
    <w:link w:val="CommentText"/>
    <w:uiPriority w:val="99"/>
    <w:rsid w:val="00512C58"/>
    <w:rPr>
      <w:sz w:val="20"/>
      <w:szCs w:val="20"/>
    </w:rPr>
  </w:style>
  <w:style w:type="paragraph" w:styleId="CommentSubject">
    <w:name w:val="annotation subject"/>
    <w:basedOn w:val="CommentText"/>
    <w:next w:val="CommentText"/>
    <w:link w:val="CommentSubjectChar"/>
    <w:uiPriority w:val="99"/>
    <w:semiHidden/>
    <w:unhideWhenUsed/>
    <w:rsid w:val="00512C58"/>
    <w:rPr>
      <w:b/>
      <w:bCs/>
    </w:rPr>
  </w:style>
  <w:style w:type="character" w:customStyle="1" w:styleId="CommentSubjectChar">
    <w:name w:val="Comment Subject Char"/>
    <w:basedOn w:val="CommentTextChar"/>
    <w:link w:val="CommentSubject"/>
    <w:uiPriority w:val="99"/>
    <w:semiHidden/>
    <w:rsid w:val="00512C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305</Words>
  <Characters>1743</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Fabrice Orgrick Kouonang Fabrice Orgrick Kouonang</cp:lastModifiedBy>
  <cp:revision>3</cp:revision>
  <dcterms:created xsi:type="dcterms:W3CDTF">2025-10-14T12:39:00Z</dcterms:created>
  <dcterms:modified xsi:type="dcterms:W3CDTF">2025-10-15T14:00:00Z</dcterms:modified>
  <cp:category/>
</cp:coreProperties>
</file>