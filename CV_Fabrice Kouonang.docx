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C2A7A" w14:textId="71F474A0" w:rsidR="009E0228" w:rsidRPr="00A773B2" w:rsidRDefault="006D0FC6" w:rsidP="00B34603">
      <w:pPr>
        <w:spacing w:after="0"/>
        <w:ind w:left="2160" w:firstLine="720"/>
      </w:pPr>
      <w:r>
        <w:t>Fabrice Orgrick Kouonang</w:t>
      </w:r>
    </w:p>
    <w:p w14:paraId="0FCC2422" w14:textId="2524F837" w:rsidR="44179137" w:rsidRPr="00930DD3" w:rsidRDefault="00E821E8" w:rsidP="2E25374A">
      <w:pPr>
        <w:spacing w:after="0"/>
        <w:jc w:val="center"/>
        <w:rPr>
          <w:rFonts w:ascii="Times New Roman" w:hAnsi="Times New Roman" w:cs="Times New Roman"/>
          <w:color w:val="000000" w:themeColor="text1"/>
          <w:lang w:val="fr-CA"/>
        </w:rPr>
      </w:pPr>
      <w:r w:rsidRPr="00930DD3">
        <w:rPr>
          <w:rFonts w:ascii="Times New Roman" w:hAnsi="Times New Roman" w:cs="Times New Roman"/>
          <w:color w:val="000000" w:themeColor="text1"/>
          <w:lang w:val="fr-CA"/>
        </w:rPr>
        <w:t>Campbellton (</w:t>
      </w:r>
      <w:r w:rsidRPr="00930DD3">
        <w:rPr>
          <w:rStyle w:val="Strong"/>
          <w:rFonts w:ascii="Times New Roman" w:hAnsi="Times New Roman" w:cs="Times New Roman"/>
          <w:b w:val="0"/>
          <w:bCs w:val="0"/>
          <w:color w:val="000000"/>
          <w:lang w:val="fr-CA"/>
        </w:rPr>
        <w:t>Nouveau-Brunsw</w:t>
      </w:r>
      <w:r w:rsidRPr="00930DD3">
        <w:rPr>
          <w:rStyle w:val="Strong"/>
          <w:rFonts w:ascii="Times New Roman" w:hAnsi="Times New Roman" w:cs="Times New Roman"/>
          <w:color w:val="000000"/>
          <w:lang w:val="fr-CA"/>
        </w:rPr>
        <w:t>ick</w:t>
      </w:r>
      <w:r w:rsidRPr="00930DD3">
        <w:rPr>
          <w:rFonts w:ascii="Times New Roman" w:hAnsi="Times New Roman" w:cs="Times New Roman"/>
          <w:color w:val="000000" w:themeColor="text1"/>
          <w:lang w:val="fr-CA"/>
        </w:rPr>
        <w:t>)</w:t>
      </w:r>
    </w:p>
    <w:p w14:paraId="687F0FD8" w14:textId="3AC25556" w:rsidR="44179137" w:rsidRDefault="44179137" w:rsidP="2E25374A">
      <w:pPr>
        <w:widowControl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lang w:val="fr-CA"/>
        </w:rPr>
      </w:pPr>
      <w:r w:rsidRPr="00930DD3">
        <w:rPr>
          <w:rFonts w:ascii="Times New Roman" w:hAnsi="Times New Roman" w:cs="Times New Roman"/>
          <w:color w:val="000000" w:themeColor="text1"/>
          <w:lang w:val="fr-CA"/>
        </w:rPr>
        <w:t>T</w:t>
      </w:r>
      <w:r w:rsidR="002A524B" w:rsidRPr="00930DD3">
        <w:rPr>
          <w:rFonts w:ascii="Times New Roman" w:hAnsi="Times New Roman" w:cs="Times New Roman"/>
          <w:color w:val="000000" w:themeColor="text1"/>
          <w:lang w:val="fr-CA"/>
        </w:rPr>
        <w:t>é</w:t>
      </w:r>
      <w:r w:rsidRPr="00930DD3">
        <w:rPr>
          <w:rFonts w:ascii="Times New Roman" w:hAnsi="Times New Roman" w:cs="Times New Roman"/>
          <w:color w:val="000000" w:themeColor="text1"/>
          <w:lang w:val="fr-CA"/>
        </w:rPr>
        <w:t>l</w:t>
      </w:r>
      <w:r w:rsidR="002A524B" w:rsidRPr="00930DD3">
        <w:rPr>
          <w:rFonts w:ascii="Times New Roman" w:hAnsi="Times New Roman" w:cs="Times New Roman"/>
          <w:color w:val="000000" w:themeColor="text1"/>
          <w:lang w:val="fr-CA"/>
        </w:rPr>
        <w:t>é</w:t>
      </w:r>
      <w:r w:rsidRPr="00930DD3">
        <w:rPr>
          <w:rFonts w:ascii="Times New Roman" w:hAnsi="Times New Roman" w:cs="Times New Roman"/>
          <w:color w:val="000000" w:themeColor="text1"/>
          <w:lang w:val="fr-CA"/>
        </w:rPr>
        <w:t>phone</w:t>
      </w:r>
      <w:r w:rsidR="00930DD3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Pr="00930DD3">
        <w:rPr>
          <w:rFonts w:ascii="Times New Roman" w:hAnsi="Times New Roman" w:cs="Times New Roman"/>
          <w:color w:val="000000" w:themeColor="text1"/>
          <w:lang w:val="fr-CA"/>
        </w:rPr>
        <w:t>:</w:t>
      </w:r>
      <w:r w:rsidR="00930DD3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Pr="00930DD3">
        <w:rPr>
          <w:rFonts w:ascii="Times New Roman" w:hAnsi="Times New Roman" w:cs="Times New Roman"/>
          <w:color w:val="000000" w:themeColor="text1"/>
          <w:lang w:val="fr-CA"/>
        </w:rPr>
        <w:t>438 985-5417</w:t>
      </w:r>
    </w:p>
    <w:p w14:paraId="7688CC61" w14:textId="6AEE6419" w:rsidR="00930DD3" w:rsidRPr="00930DD3" w:rsidRDefault="00930DD3" w:rsidP="2E25374A">
      <w:pPr>
        <w:widowControl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lang w:val="fr-CA"/>
        </w:rPr>
      </w:pPr>
      <w:r>
        <w:rPr>
          <w:rFonts w:ascii="Times New Roman" w:hAnsi="Times New Roman" w:cs="Times New Roman"/>
          <w:color w:val="000000" w:themeColor="text1"/>
          <w:lang w:val="fr-CA"/>
        </w:rPr>
        <w:t>kouonang2002@gmail.com</w:t>
      </w:r>
    </w:p>
    <w:p w14:paraId="68D8F26E" w14:textId="3CC86241" w:rsidR="2E25374A" w:rsidRPr="00930DD3" w:rsidRDefault="2E25374A" w:rsidP="00B34603">
      <w:pPr>
        <w:pStyle w:val="Title"/>
        <w:widowControl w:val="0"/>
        <w:spacing w:after="0"/>
        <w:rPr>
          <w:color w:val="FFFFFF" w:themeColor="background1"/>
          <w:sz w:val="21"/>
          <w:szCs w:val="21"/>
          <w:lang w:val="fr-CA"/>
        </w:rPr>
      </w:pPr>
    </w:p>
    <w:p w14:paraId="312AD49B" w14:textId="2828D124" w:rsidR="2E25374A" w:rsidRPr="00D66C9D" w:rsidRDefault="2E25374A" w:rsidP="00D66C9D">
      <w:pPr>
        <w:widowControl w:val="0"/>
        <w:spacing w:after="0" w:line="240" w:lineRule="auto"/>
        <w:rPr>
          <w:rFonts w:ascii="Times New Roman" w:hAnsi="Times New Roman" w:cs="Times New Roman"/>
          <w:color w:val="000000" w:themeColor="text1"/>
          <w:sz w:val="2"/>
          <w:szCs w:val="2"/>
          <w:lang w:val="fr-CA"/>
        </w:rPr>
      </w:pPr>
    </w:p>
    <w:p w14:paraId="1CF47F0F" w14:textId="77777777" w:rsidR="00B34603" w:rsidRDefault="21D45C9D" w:rsidP="00B34603">
      <w:pPr>
        <w:rPr>
          <w:rFonts w:ascii="Times New Roman" w:hAnsi="Times New Roman" w:cs="Times New Roman"/>
          <w:b/>
          <w:bCs/>
          <w:color w:val="000000" w:themeColor="text1"/>
          <w:lang w:val="fr-CA"/>
        </w:rPr>
      </w:pPr>
      <w:r w:rsidRPr="00651F39">
        <w:rPr>
          <w:rFonts w:ascii="Times New Roman" w:hAnsi="Times New Roman" w:cs="Times New Roman"/>
          <w:b/>
          <w:bCs/>
          <w:color w:val="000000" w:themeColor="text1"/>
          <w:lang w:val="fr-CA"/>
        </w:rPr>
        <w:t>Formation</w:t>
      </w:r>
    </w:p>
    <w:p w14:paraId="260B795C" w14:textId="2BC48162" w:rsidR="00B34603" w:rsidRDefault="00D127C7" w:rsidP="00B34603">
      <w:pPr>
        <w:spacing w:after="0" w:line="24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00651F39">
        <w:rPr>
          <w:lang w:val="fr-CA"/>
        </w:rPr>
        <w:br/>
      </w:r>
      <w:r w:rsidR="56A6865A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>Diplôme en programmation mobile et applications</w:t>
      </w:r>
      <w:r w:rsidR="13736F79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 </w:t>
      </w:r>
      <w:r w:rsidR="56A6865A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</w:t>
      </w:r>
      <w:r w:rsidR="4E64EAF7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                 </w:t>
      </w:r>
      <w:r w:rsidR="00651F39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 </w:t>
      </w:r>
      <w:r w:rsidR="4E64EAF7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</w:t>
      </w:r>
      <w:r w:rsidR="00A672F7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 </w:t>
      </w:r>
      <w:r w:rsidR="2AC3B65F" w:rsidRPr="2E25374A">
        <w:rPr>
          <w:rFonts w:ascii="Times New Roman" w:hAnsi="Times New Roman" w:cs="Times New Roman"/>
          <w:color w:val="000000" w:themeColor="text1"/>
          <w:lang w:val="fr-CA"/>
        </w:rPr>
        <w:t>d</w:t>
      </w:r>
      <w:r w:rsidR="5ADE9BC1" w:rsidRPr="2E25374A">
        <w:rPr>
          <w:rFonts w:ascii="Times New Roman" w:hAnsi="Times New Roman" w:cs="Times New Roman"/>
          <w:color w:val="000000" w:themeColor="text1"/>
          <w:lang w:val="fr-CA"/>
        </w:rPr>
        <w:t xml:space="preserve">iplôme prévu </w:t>
      </w:r>
      <w:r w:rsidR="00651F39">
        <w:rPr>
          <w:rFonts w:ascii="Times New Roman" w:hAnsi="Times New Roman" w:cs="Times New Roman"/>
          <w:color w:val="000000" w:themeColor="text1"/>
          <w:lang w:val="fr-CA"/>
        </w:rPr>
        <w:t>en</w:t>
      </w:r>
      <w:r w:rsidR="5ADE9BC1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D66C9D">
        <w:rPr>
          <w:rFonts w:ascii="Times New Roman" w:hAnsi="Times New Roman" w:cs="Times New Roman"/>
          <w:color w:val="000000" w:themeColor="text1"/>
          <w:lang w:val="fr-CA"/>
        </w:rPr>
        <w:t>j</w:t>
      </w:r>
      <w:r w:rsidR="5ADE9BC1" w:rsidRPr="2E25374A">
        <w:rPr>
          <w:rFonts w:ascii="Times New Roman" w:hAnsi="Times New Roman" w:cs="Times New Roman"/>
          <w:color w:val="000000" w:themeColor="text1"/>
          <w:lang w:val="fr-CA"/>
        </w:rPr>
        <w:t>uin 2026</w:t>
      </w:r>
      <w:r w:rsidR="00B34603">
        <w:rPr>
          <w:rFonts w:ascii="Times New Roman" w:hAnsi="Times New Roman" w:cs="Times New Roman"/>
          <w:color w:val="000000" w:themeColor="text1"/>
          <w:lang w:val="fr-CA"/>
        </w:rPr>
        <w:t xml:space="preserve"> Collège communautaire du Nouveau-Brunswick</w:t>
      </w:r>
      <w:r w:rsidR="56A6865A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</w:t>
      </w:r>
    </w:p>
    <w:p w14:paraId="70DAB42D" w14:textId="77777777" w:rsidR="00B34603" w:rsidRPr="00B34603" w:rsidRDefault="00B34603" w:rsidP="00B3460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lang w:val="fr-CA"/>
        </w:rPr>
      </w:pPr>
    </w:p>
    <w:p w14:paraId="7072BCCE" w14:textId="77777777" w:rsidR="00B34603" w:rsidRPr="00A773B2" w:rsidRDefault="00B34603" w:rsidP="00B34603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AEC en programmation des applications mobiles                  </w:t>
      </w:r>
      <w:r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  </w:t>
      </w:r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diplôme prévu </w:t>
      </w:r>
      <w:r>
        <w:rPr>
          <w:rFonts w:ascii="Times New Roman" w:hAnsi="Times New Roman" w:cs="Times New Roman"/>
          <w:color w:val="000000" w:themeColor="text1"/>
          <w:lang w:val="fr-CA"/>
        </w:rPr>
        <w:t>en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 octobre 2025</w:t>
      </w:r>
    </w:p>
    <w:p w14:paraId="670E468B" w14:textId="58CB1769" w:rsidR="00B34603" w:rsidRPr="00A773B2" w:rsidRDefault="00B34603" w:rsidP="00B34603">
      <w:pPr>
        <w:pStyle w:val="ListBullet"/>
        <w:numPr>
          <w:ilvl w:val="0"/>
          <w:numId w:val="0"/>
        </w:numPr>
        <w:spacing w:before="240" w:after="0" w:line="36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>Collège Gérald-Godin</w:t>
      </w:r>
    </w:p>
    <w:p w14:paraId="47DA145F" w14:textId="0FC539B4" w:rsidR="009E0228" w:rsidRPr="00A773B2" w:rsidRDefault="56A6865A" w:rsidP="00A672F7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>Master en informatique</w:t>
      </w:r>
      <w:r w:rsidR="609519C5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                                        </w:t>
      </w:r>
      <w:r w:rsidR="62FC026A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                </w:t>
      </w:r>
      <w:r w:rsidR="609519C5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</w:t>
      </w:r>
      <w:r w:rsidR="00A672F7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</w:t>
      </w:r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</w:t>
      </w:r>
      <w:r w:rsidR="00A672F7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</w:t>
      </w:r>
      <w:r w:rsidR="6A6D0D08" w:rsidRPr="2E25374A">
        <w:rPr>
          <w:rFonts w:ascii="Times New Roman" w:hAnsi="Times New Roman" w:cs="Times New Roman"/>
          <w:color w:val="000000" w:themeColor="text1"/>
          <w:lang w:val="fr-CA"/>
        </w:rPr>
        <w:t>études</w:t>
      </w:r>
      <w:r w:rsidR="42966D0D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incomplètes (2006 </w:t>
      </w:r>
      <w:r w:rsidR="00476798">
        <w:rPr>
          <w:rFonts w:ascii="Times New Roman" w:hAnsi="Times New Roman" w:cs="Times New Roman"/>
          <w:color w:val="000000" w:themeColor="text1"/>
          <w:lang w:val="fr-CA"/>
        </w:rPr>
        <w:t>à</w:t>
      </w:r>
      <w:r w:rsidR="42966D0D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2008)</w:t>
      </w:r>
    </w:p>
    <w:p w14:paraId="1CA8D6FA" w14:textId="144C0752" w:rsidR="00B34603" w:rsidRDefault="56A6865A" w:rsidP="00B34603">
      <w:pPr>
        <w:pStyle w:val="ListBullet"/>
        <w:numPr>
          <w:ilvl w:val="0"/>
          <w:numId w:val="0"/>
        </w:numPr>
        <w:spacing w:after="0" w:line="36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3A7783D2" w:rsidRPr="2E25374A">
        <w:rPr>
          <w:rFonts w:ascii="Times New Roman" w:hAnsi="Times New Roman" w:cs="Times New Roman"/>
          <w:color w:val="000000" w:themeColor="text1"/>
          <w:lang w:val="fr-CA"/>
        </w:rPr>
        <w:t xml:space="preserve">ISTDI/CS2I 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(Cameroun)</w:t>
      </w:r>
    </w:p>
    <w:p w14:paraId="2673D4D0" w14:textId="032ABADD" w:rsidR="009E0228" w:rsidRPr="00A773B2" w:rsidRDefault="56A6865A" w:rsidP="00B34603">
      <w:pPr>
        <w:pStyle w:val="ListBullet"/>
        <w:numPr>
          <w:ilvl w:val="0"/>
          <w:numId w:val="0"/>
        </w:numPr>
        <w:spacing w:before="240" w:after="0" w:line="36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Certificat professionnel en soutien TI 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– Google </w:t>
      </w:r>
      <w:r w:rsidR="4A2769DD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                                                       </w:t>
      </w:r>
      <w:r w:rsidR="00E337E7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4A2769DD" w:rsidRPr="2E25374A">
        <w:rPr>
          <w:rFonts w:ascii="Times New Roman" w:hAnsi="Times New Roman" w:cs="Times New Roman"/>
          <w:color w:val="000000" w:themeColor="text1"/>
          <w:lang w:val="fr-CA"/>
        </w:rPr>
        <w:t>j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uillet 2023</w:t>
      </w:r>
    </w:p>
    <w:p w14:paraId="44B7F924" w14:textId="6531D907" w:rsidR="009E0228" w:rsidRPr="00A773B2" w:rsidRDefault="56A6865A" w:rsidP="00B34603">
      <w:pPr>
        <w:pStyle w:val="ListBullet"/>
        <w:numPr>
          <w:ilvl w:val="0"/>
          <w:numId w:val="0"/>
        </w:num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2E25374A">
        <w:rPr>
          <w:rFonts w:ascii="Times New Roman" w:hAnsi="Times New Roman" w:cs="Times New Roman"/>
          <w:b/>
          <w:bCs/>
          <w:color w:val="000000" w:themeColor="text1"/>
        </w:rPr>
        <w:t>AWS Certified Cloud Practitioner</w:t>
      </w:r>
      <w:r w:rsidRPr="2E25374A">
        <w:rPr>
          <w:rFonts w:ascii="Times New Roman" w:hAnsi="Times New Roman" w:cs="Times New Roman"/>
          <w:color w:val="000000" w:themeColor="text1"/>
        </w:rPr>
        <w:t xml:space="preserve"> </w:t>
      </w:r>
      <w:r w:rsidR="160344DE" w:rsidRPr="2E25374A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</w:t>
      </w:r>
      <w:r w:rsidR="00E337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160344DE" w:rsidRPr="2E25374A">
        <w:rPr>
          <w:rFonts w:ascii="Times New Roman" w:hAnsi="Times New Roman" w:cs="Times New Roman"/>
          <w:color w:val="000000" w:themeColor="text1"/>
        </w:rPr>
        <w:t>o</w:t>
      </w:r>
      <w:r w:rsidRPr="2E25374A">
        <w:rPr>
          <w:rFonts w:ascii="Times New Roman" w:hAnsi="Times New Roman" w:cs="Times New Roman"/>
          <w:color w:val="000000" w:themeColor="text1"/>
        </w:rPr>
        <w:t>ctobre</w:t>
      </w:r>
      <w:proofErr w:type="spellEnd"/>
      <w:r w:rsidRPr="2E25374A">
        <w:rPr>
          <w:rFonts w:ascii="Times New Roman" w:hAnsi="Times New Roman" w:cs="Times New Roman"/>
          <w:color w:val="000000" w:themeColor="text1"/>
        </w:rPr>
        <w:t xml:space="preserve"> 2022</w:t>
      </w:r>
    </w:p>
    <w:p w14:paraId="60DDC227" w14:textId="2CEBE5E0" w:rsidR="009E0228" w:rsidRPr="00A773B2" w:rsidRDefault="56A6865A" w:rsidP="00B34603">
      <w:pPr>
        <w:pStyle w:val="ListBullet"/>
        <w:numPr>
          <w:ilvl w:val="0"/>
          <w:numId w:val="0"/>
        </w:numPr>
        <w:spacing w:after="0" w:line="36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Préparation certification Microsoft Azure </w:t>
      </w:r>
      <w:proofErr w:type="spellStart"/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>Developer</w:t>
      </w:r>
      <w:proofErr w:type="spellEnd"/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Associate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5FE90FC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      </w:t>
      </w:r>
      <w:r w:rsidR="000C15AB">
        <w:rPr>
          <w:rFonts w:ascii="Times New Roman" w:hAnsi="Times New Roman" w:cs="Times New Roman"/>
          <w:color w:val="000000" w:themeColor="text1"/>
          <w:lang w:val="fr-CA"/>
        </w:rPr>
        <w:t xml:space="preserve"> prévu en décembre 2025</w:t>
      </w:r>
    </w:p>
    <w:p w14:paraId="47C180EB" w14:textId="6FA55869" w:rsidR="009E0228" w:rsidRDefault="56A6865A" w:rsidP="00B34603">
      <w:pPr>
        <w:pStyle w:val="ListBullet"/>
        <w:numPr>
          <w:ilvl w:val="0"/>
          <w:numId w:val="0"/>
        </w:numPr>
        <w:spacing w:after="0" w:line="36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Brevet de technicien en </w:t>
      </w:r>
      <w:r w:rsidR="00A672F7">
        <w:rPr>
          <w:rFonts w:ascii="Times New Roman" w:hAnsi="Times New Roman" w:cs="Times New Roman"/>
          <w:b/>
          <w:bCs/>
          <w:color w:val="000000" w:themeColor="text1"/>
          <w:lang w:val="fr-CA"/>
        </w:rPr>
        <w:t>m</w:t>
      </w:r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>aintenance informatique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20F6738A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                      </w:t>
      </w:r>
      <w:r w:rsidR="00A672F7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E337E7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20F6738A" w:rsidRPr="2E25374A">
        <w:rPr>
          <w:rFonts w:ascii="Times New Roman" w:hAnsi="Times New Roman" w:cs="Times New Roman"/>
          <w:color w:val="000000" w:themeColor="text1"/>
          <w:lang w:val="fr-CA"/>
        </w:rPr>
        <w:t xml:space="preserve">octobre 2004 </w:t>
      </w:r>
      <w:r w:rsidR="00B912BC">
        <w:rPr>
          <w:rFonts w:ascii="Times New Roman" w:hAnsi="Times New Roman" w:cs="Times New Roman"/>
          <w:color w:val="000000" w:themeColor="text1"/>
          <w:lang w:val="fr-CA"/>
        </w:rPr>
        <w:t>à</w:t>
      </w:r>
      <w:r w:rsidR="20F6738A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D66C9D">
        <w:rPr>
          <w:rFonts w:ascii="Times New Roman" w:hAnsi="Times New Roman" w:cs="Times New Roman"/>
          <w:color w:val="000000" w:themeColor="text1"/>
          <w:lang w:val="fr-CA"/>
        </w:rPr>
        <w:t>j</w:t>
      </w:r>
      <w:r w:rsidR="20F6738A" w:rsidRPr="2E25374A">
        <w:rPr>
          <w:rFonts w:ascii="Times New Roman" w:hAnsi="Times New Roman" w:cs="Times New Roman"/>
          <w:color w:val="000000" w:themeColor="text1"/>
          <w:lang w:val="fr-CA"/>
        </w:rPr>
        <w:t>uillet 2006</w:t>
      </w:r>
    </w:p>
    <w:p w14:paraId="366E3779" w14:textId="6B6085C5" w:rsidR="009E0228" w:rsidRDefault="56A6865A" w:rsidP="00A672F7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ISTDI/CS2I </w:t>
      </w:r>
      <w:r w:rsidR="3D8BF6D6" w:rsidRPr="2E25374A">
        <w:rPr>
          <w:rFonts w:ascii="Times New Roman" w:hAnsi="Times New Roman" w:cs="Times New Roman"/>
          <w:color w:val="000000" w:themeColor="text1"/>
          <w:lang w:val="fr-CA"/>
        </w:rPr>
        <w:t>(Cameroun)</w:t>
      </w:r>
    </w:p>
    <w:p w14:paraId="4C5A6922" w14:textId="77777777" w:rsidR="00F4292F" w:rsidRPr="00A672F7" w:rsidRDefault="00F4292F" w:rsidP="00B34603">
      <w:pPr>
        <w:pStyle w:val="ListBullet"/>
        <w:numPr>
          <w:ilvl w:val="0"/>
          <w:numId w:val="0"/>
        </w:numPr>
        <w:spacing w:after="0"/>
        <w:ind w:left="360"/>
        <w:rPr>
          <w:rFonts w:ascii="Times New Roman" w:hAnsi="Times New Roman" w:cs="Times New Roman"/>
          <w:color w:val="000000" w:themeColor="text1"/>
          <w:sz w:val="16"/>
          <w:szCs w:val="16"/>
          <w:lang w:val="fr-CA"/>
        </w:rPr>
      </w:pPr>
    </w:p>
    <w:p w14:paraId="3D52E69D" w14:textId="3C2E1092" w:rsidR="009E0228" w:rsidRPr="00651F39" w:rsidRDefault="78D321FB" w:rsidP="2E25374A">
      <w:pPr>
        <w:pStyle w:val="Title"/>
        <w:rPr>
          <w:rFonts w:ascii="Times New Roman" w:hAnsi="Times New Roman" w:cs="Times New Roman"/>
          <w:b/>
          <w:bCs/>
          <w:color w:val="auto"/>
          <w:sz w:val="22"/>
          <w:szCs w:val="22"/>
          <w:lang w:val="fr-CA"/>
        </w:rPr>
      </w:pPr>
      <w:r w:rsidRPr="00651F39">
        <w:rPr>
          <w:rFonts w:ascii="Times New Roman" w:hAnsi="Times New Roman" w:cs="Times New Roman"/>
          <w:b/>
          <w:bCs/>
          <w:color w:val="auto"/>
          <w:sz w:val="22"/>
          <w:szCs w:val="22"/>
          <w:lang w:val="fr-CA"/>
        </w:rPr>
        <w:t>E</w:t>
      </w:r>
      <w:r w:rsidR="56A6865A" w:rsidRPr="00651F39">
        <w:rPr>
          <w:rFonts w:ascii="Times New Roman" w:hAnsi="Times New Roman" w:cs="Times New Roman"/>
          <w:b/>
          <w:bCs/>
          <w:color w:val="auto"/>
          <w:sz w:val="22"/>
          <w:szCs w:val="22"/>
          <w:lang w:val="fr-CA"/>
        </w:rPr>
        <w:t>xpérience professionnelle</w:t>
      </w:r>
    </w:p>
    <w:p w14:paraId="00FF38DC" w14:textId="724FD896" w:rsidR="00615D61" w:rsidRDefault="00651F39" w:rsidP="00615D61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>Forces</w:t>
      </w:r>
      <w:r w:rsidR="067F4532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armées canadiennes</w:t>
      </w:r>
      <w:r w:rsidR="65F821AD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      </w:t>
      </w:r>
      <w:r w:rsidR="14D25AC1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                                        </w:t>
      </w:r>
      <w:r w:rsidR="65F821AD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</w:t>
      </w:r>
      <w:r w:rsidR="00615D61">
        <w:rPr>
          <w:rFonts w:ascii="Times New Roman" w:hAnsi="Times New Roman" w:cs="Times New Roman"/>
          <w:b/>
          <w:bCs/>
          <w:color w:val="000000" w:themeColor="text1"/>
          <w:lang w:val="fr-CA"/>
        </w:rPr>
        <w:tab/>
        <w:t xml:space="preserve">        </w:t>
      </w:r>
      <w:r w:rsidR="65F821AD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 </w:t>
      </w:r>
      <w:r w:rsidR="00A672F7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</w:t>
      </w:r>
      <w:r w:rsidR="00E337E7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   </w:t>
      </w:r>
      <w:r w:rsidR="1BF3FED4" w:rsidRPr="2E25374A">
        <w:rPr>
          <w:rFonts w:ascii="Times New Roman" w:hAnsi="Times New Roman" w:cs="Times New Roman"/>
          <w:color w:val="000000" w:themeColor="text1"/>
          <w:lang w:val="fr-CA"/>
        </w:rPr>
        <w:t>depuis septembre 2025</w:t>
      </w:r>
    </w:p>
    <w:p w14:paraId="3EF5C34B" w14:textId="7551EAA3" w:rsidR="00615D61" w:rsidRDefault="00615D61" w:rsidP="00615D61">
      <w:pPr>
        <w:pStyle w:val="ListBullet"/>
        <w:numPr>
          <w:ilvl w:val="0"/>
          <w:numId w:val="0"/>
        </w:numPr>
        <w:spacing w:before="240" w:line="36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00615D61">
        <w:rPr>
          <w:rFonts w:ascii="Times New Roman" w:hAnsi="Times New Roman" w:cs="Times New Roman"/>
          <w:color w:val="000000" w:themeColor="text1"/>
          <w:lang w:val="fr-CA"/>
        </w:rPr>
        <w:t>Réserviste</w:t>
      </w:r>
    </w:p>
    <w:p w14:paraId="3065DDB8" w14:textId="04E195A0" w:rsidR="009E0228" w:rsidRDefault="56A6865A" w:rsidP="00615D61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fr-CA"/>
        </w:rPr>
      </w:pPr>
      <w:proofErr w:type="spellStart"/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>Ultraspec</w:t>
      </w:r>
      <w:proofErr w:type="spellEnd"/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</w:t>
      </w:r>
      <w:r w:rsidR="5B84CAE3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 </w:t>
      </w:r>
      <w:r w:rsidR="5B84CAE3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          </w:t>
      </w:r>
      <w:r w:rsidR="00D127C7" w:rsidRPr="00651F39">
        <w:rPr>
          <w:lang w:val="fr-CA"/>
        </w:rPr>
        <w:tab/>
      </w:r>
      <w:r w:rsidR="00D127C7" w:rsidRPr="00651F39">
        <w:rPr>
          <w:lang w:val="fr-CA"/>
        </w:rPr>
        <w:tab/>
      </w:r>
      <w:r w:rsidR="00D127C7" w:rsidRPr="00651F39">
        <w:rPr>
          <w:lang w:val="fr-CA"/>
        </w:rPr>
        <w:tab/>
      </w:r>
      <w:r w:rsidR="7218ACD0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     </w:t>
      </w:r>
      <w:r w:rsidR="218F8B8D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 </w:t>
      </w:r>
      <w:r w:rsidR="003924A8">
        <w:rPr>
          <w:rFonts w:ascii="Times New Roman" w:hAnsi="Times New Roman" w:cs="Times New Roman"/>
          <w:color w:val="000000" w:themeColor="text1"/>
          <w:lang w:val="fr-CA"/>
        </w:rPr>
        <w:tab/>
        <w:t xml:space="preserve">          </w:t>
      </w:r>
      <w:r w:rsidR="218F8B8D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615D61">
        <w:rPr>
          <w:rFonts w:ascii="Times New Roman" w:hAnsi="Times New Roman" w:cs="Times New Roman"/>
          <w:color w:val="000000" w:themeColor="text1"/>
          <w:lang w:val="fr-CA"/>
        </w:rPr>
        <w:tab/>
      </w:r>
      <w:r w:rsidR="00615D61">
        <w:rPr>
          <w:rFonts w:ascii="Times New Roman" w:hAnsi="Times New Roman" w:cs="Times New Roman"/>
          <w:color w:val="000000" w:themeColor="text1"/>
          <w:lang w:val="fr-CA"/>
        </w:rPr>
        <w:tab/>
        <w:t xml:space="preserve">          </w:t>
      </w:r>
      <w:r w:rsidR="00A672F7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E337E7">
        <w:rPr>
          <w:rFonts w:ascii="Times New Roman" w:hAnsi="Times New Roman" w:cs="Times New Roman"/>
          <w:color w:val="000000" w:themeColor="text1"/>
          <w:lang w:val="fr-CA"/>
        </w:rPr>
        <w:t xml:space="preserve">    </w:t>
      </w:r>
      <w:r w:rsidR="5B1E8900" w:rsidRPr="2E25374A">
        <w:rPr>
          <w:rFonts w:ascii="Times New Roman" w:hAnsi="Times New Roman" w:cs="Times New Roman"/>
          <w:color w:val="000000" w:themeColor="text1"/>
          <w:lang w:val="fr-CA"/>
        </w:rPr>
        <w:t>depuis septembre 2025</w:t>
      </w:r>
    </w:p>
    <w:p w14:paraId="75135DD3" w14:textId="1E743E36" w:rsidR="00615D61" w:rsidRPr="00615D61" w:rsidRDefault="00615D61" w:rsidP="00F0252A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lang w:val="fr-CA"/>
        </w:rPr>
      </w:pPr>
      <w:r>
        <w:rPr>
          <w:rFonts w:ascii="Times New Roman" w:hAnsi="Times New Roman" w:cs="Times New Roman"/>
          <w:color w:val="000000" w:themeColor="text1"/>
          <w:lang w:val="fr-CA"/>
        </w:rPr>
        <w:t>Développeur pour le p</w:t>
      </w:r>
      <w:r w:rsidRPr="00615D61">
        <w:rPr>
          <w:rFonts w:ascii="Times New Roman" w:hAnsi="Times New Roman" w:cs="Times New Roman"/>
          <w:color w:val="000000" w:themeColor="text1"/>
          <w:lang w:val="fr-CA"/>
        </w:rPr>
        <w:t xml:space="preserve">rojet </w:t>
      </w:r>
      <w:proofErr w:type="spellStart"/>
      <w:r w:rsidRPr="00615D61">
        <w:rPr>
          <w:rFonts w:ascii="Times New Roman" w:hAnsi="Times New Roman" w:cs="Times New Roman"/>
          <w:color w:val="000000" w:themeColor="text1"/>
          <w:lang w:val="fr-CA"/>
        </w:rPr>
        <w:t>GuestHub</w:t>
      </w:r>
      <w:proofErr w:type="spellEnd"/>
    </w:p>
    <w:p w14:paraId="21FAF16C" w14:textId="3275CED0" w:rsidR="00D66C9D" w:rsidRDefault="00D66C9D" w:rsidP="00D66C9D">
      <w:pPr>
        <w:pStyle w:val="ListBullet"/>
        <w:numPr>
          <w:ilvl w:val="0"/>
          <w:numId w:val="13"/>
        </w:numPr>
        <w:ind w:left="1134" w:hanging="425"/>
        <w:rPr>
          <w:rFonts w:ascii="Times New Roman" w:hAnsi="Times New Roman" w:cs="Times New Roman"/>
          <w:color w:val="000000" w:themeColor="text1"/>
          <w:lang w:val="fr-CA"/>
        </w:rPr>
      </w:pPr>
      <w:r>
        <w:rPr>
          <w:rFonts w:ascii="Times New Roman" w:hAnsi="Times New Roman" w:cs="Times New Roman"/>
          <w:color w:val="000000" w:themeColor="text1"/>
          <w:lang w:val="fr-CA"/>
        </w:rPr>
        <w:t>Conce</w:t>
      </w:r>
      <w:r w:rsidR="00C06409">
        <w:rPr>
          <w:rFonts w:ascii="Times New Roman" w:hAnsi="Times New Roman" w:cs="Times New Roman"/>
          <w:color w:val="000000" w:themeColor="text1"/>
          <w:lang w:val="fr-CA"/>
        </w:rPr>
        <w:t>voir</w:t>
      </w:r>
      <w:r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Pr="00A773B2">
        <w:rPr>
          <w:rFonts w:ascii="Times New Roman" w:hAnsi="Times New Roman" w:cs="Times New Roman"/>
          <w:color w:val="000000" w:themeColor="text1"/>
          <w:lang w:val="fr-CA"/>
        </w:rPr>
        <w:t>une application de gestion de visiteurs</w:t>
      </w:r>
      <w:r w:rsidR="007C47F3">
        <w:rPr>
          <w:rFonts w:ascii="Times New Roman" w:hAnsi="Times New Roman" w:cs="Times New Roman"/>
          <w:color w:val="000000" w:themeColor="text1"/>
          <w:lang w:val="fr-CA"/>
        </w:rPr>
        <w:t>.</w:t>
      </w:r>
    </w:p>
    <w:p w14:paraId="544DC73B" w14:textId="4EC33930" w:rsidR="00D66C9D" w:rsidRDefault="00C06409" w:rsidP="00E52793">
      <w:pPr>
        <w:pStyle w:val="ListBullet"/>
        <w:numPr>
          <w:ilvl w:val="0"/>
          <w:numId w:val="13"/>
        </w:numPr>
        <w:spacing w:after="0"/>
        <w:ind w:left="1134" w:hanging="425"/>
        <w:rPr>
          <w:rFonts w:ascii="Times New Roman" w:hAnsi="Times New Roman" w:cs="Times New Roman"/>
          <w:color w:val="000000" w:themeColor="text1"/>
          <w:lang w:val="fr-CA"/>
        </w:rPr>
      </w:pPr>
      <w:r w:rsidRPr="00C06409">
        <w:rPr>
          <w:rFonts w:ascii="Times New Roman" w:hAnsi="Times New Roman" w:cs="Times New Roman"/>
          <w:color w:val="000000" w:themeColor="text1"/>
          <w:lang w:val="fr-CA"/>
        </w:rPr>
        <w:t xml:space="preserve">Utiliser </w:t>
      </w:r>
      <w:proofErr w:type="spellStart"/>
      <w:r w:rsidR="00D66C9D" w:rsidRPr="00C06409">
        <w:rPr>
          <w:rFonts w:ascii="Times New Roman" w:hAnsi="Times New Roman" w:cs="Times New Roman"/>
          <w:color w:val="000000" w:themeColor="text1"/>
          <w:lang w:val="fr-CA"/>
        </w:rPr>
        <w:t>Angular</w:t>
      </w:r>
      <w:proofErr w:type="spellEnd"/>
      <w:r w:rsidRPr="00C06409">
        <w:rPr>
          <w:rFonts w:ascii="Times New Roman" w:hAnsi="Times New Roman" w:cs="Times New Roman"/>
          <w:color w:val="000000" w:themeColor="text1"/>
          <w:lang w:val="fr-CA"/>
        </w:rPr>
        <w:t xml:space="preserve"> pour le </w:t>
      </w:r>
      <w:proofErr w:type="spellStart"/>
      <w:r w:rsidRPr="00C06409">
        <w:rPr>
          <w:rFonts w:ascii="Times New Roman" w:hAnsi="Times New Roman" w:cs="Times New Roman"/>
          <w:color w:val="000000" w:themeColor="text1"/>
          <w:lang w:val="fr-CA"/>
        </w:rPr>
        <w:t>dashboard</w:t>
      </w:r>
      <w:proofErr w:type="spellEnd"/>
      <w:r w:rsidR="00D66C9D" w:rsidRPr="00C06409">
        <w:rPr>
          <w:rFonts w:ascii="Times New Roman" w:hAnsi="Times New Roman" w:cs="Times New Roman"/>
          <w:color w:val="000000" w:themeColor="text1"/>
          <w:lang w:val="fr-CA"/>
        </w:rPr>
        <w:t>, iOS</w:t>
      </w:r>
      <w:r>
        <w:rPr>
          <w:rFonts w:ascii="Times New Roman" w:hAnsi="Times New Roman" w:cs="Times New Roman"/>
          <w:color w:val="000000" w:themeColor="text1"/>
          <w:lang w:val="fr-CA"/>
        </w:rPr>
        <w:t xml:space="preserve"> pour le mobile</w:t>
      </w:r>
      <w:r w:rsidR="00D66C9D" w:rsidRPr="00C06409">
        <w:rPr>
          <w:rFonts w:ascii="Times New Roman" w:hAnsi="Times New Roman" w:cs="Times New Roman"/>
          <w:color w:val="000000" w:themeColor="text1"/>
          <w:lang w:val="fr-CA"/>
        </w:rPr>
        <w:t xml:space="preserve"> et </w:t>
      </w:r>
      <w:proofErr w:type="spellStart"/>
      <w:r w:rsidR="00D66C9D" w:rsidRPr="00C06409">
        <w:rPr>
          <w:rFonts w:ascii="Times New Roman" w:hAnsi="Times New Roman" w:cs="Times New Roman"/>
          <w:color w:val="000000" w:themeColor="text1"/>
          <w:lang w:val="fr-CA"/>
        </w:rPr>
        <w:t>NodeJs</w:t>
      </w:r>
      <w:proofErr w:type="spellEnd"/>
      <w:r w:rsidR="00D66C9D" w:rsidRPr="00C06409">
        <w:rPr>
          <w:rFonts w:ascii="Times New Roman" w:hAnsi="Times New Roman" w:cs="Times New Roman"/>
          <w:color w:val="000000" w:themeColor="text1"/>
          <w:lang w:val="fr-CA"/>
        </w:rPr>
        <w:t xml:space="preserve">/Express </w:t>
      </w:r>
      <w:proofErr w:type="spellStart"/>
      <w:r w:rsidR="00D66C9D" w:rsidRPr="00C06409">
        <w:rPr>
          <w:rFonts w:ascii="Times New Roman" w:hAnsi="Times New Roman" w:cs="Times New Roman"/>
          <w:color w:val="000000" w:themeColor="text1"/>
          <w:lang w:val="fr-CA"/>
        </w:rPr>
        <w:t>PostgrelSql</w:t>
      </w:r>
      <w:proofErr w:type="spellEnd"/>
      <w:r>
        <w:rPr>
          <w:rFonts w:ascii="Times New Roman" w:hAnsi="Times New Roman" w:cs="Times New Roman"/>
          <w:color w:val="000000" w:themeColor="text1"/>
          <w:lang w:val="fr-CA"/>
        </w:rPr>
        <w:t xml:space="preserve"> pour le backend</w:t>
      </w:r>
      <w:r w:rsidR="007C47F3">
        <w:rPr>
          <w:rFonts w:ascii="Times New Roman" w:hAnsi="Times New Roman" w:cs="Times New Roman"/>
          <w:color w:val="000000" w:themeColor="text1"/>
          <w:lang w:val="fr-CA"/>
        </w:rPr>
        <w:t>.</w:t>
      </w:r>
    </w:p>
    <w:p w14:paraId="3A3914EC" w14:textId="77777777" w:rsidR="00C06409" w:rsidRPr="0030247E" w:rsidRDefault="00C06409" w:rsidP="00B34603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fr-CA"/>
        </w:rPr>
      </w:pPr>
    </w:p>
    <w:p w14:paraId="192AF655" w14:textId="6F59E0CF" w:rsidR="00E91B8A" w:rsidRDefault="457EFC30" w:rsidP="00E52793">
      <w:pPr>
        <w:pStyle w:val="ListBullet"/>
        <w:numPr>
          <w:ilvl w:val="0"/>
          <w:numId w:val="0"/>
        </w:numPr>
        <w:spacing w:before="240" w:line="24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CCNB Bathurst </w:t>
      </w:r>
      <w:r w:rsidR="00E91B8A" w:rsidRPr="00651F39">
        <w:rPr>
          <w:lang w:val="fr-CA"/>
        </w:rPr>
        <w:tab/>
      </w:r>
      <w:r w:rsidR="00E91B8A" w:rsidRPr="00651F39">
        <w:rPr>
          <w:lang w:val="fr-CA"/>
        </w:rPr>
        <w:tab/>
      </w:r>
      <w:r w:rsidR="00E91B8A" w:rsidRPr="00651F39">
        <w:rPr>
          <w:lang w:val="fr-CA"/>
        </w:rPr>
        <w:tab/>
      </w:r>
      <w:r w:rsidR="00E91B8A" w:rsidRPr="00651F39">
        <w:rPr>
          <w:lang w:val="fr-CA"/>
        </w:rPr>
        <w:tab/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66DE266B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                      </w:t>
      </w:r>
      <w:r w:rsidR="00E52793">
        <w:rPr>
          <w:rFonts w:ascii="Times New Roman" w:hAnsi="Times New Roman" w:cs="Times New Roman"/>
          <w:color w:val="000000" w:themeColor="text1"/>
          <w:lang w:val="fr-CA"/>
        </w:rPr>
        <w:tab/>
        <w:t xml:space="preserve">         </w:t>
      </w:r>
      <w:r w:rsidR="00A672F7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66DE266B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E337E7">
        <w:rPr>
          <w:rFonts w:ascii="Times New Roman" w:hAnsi="Times New Roman" w:cs="Times New Roman"/>
          <w:color w:val="000000" w:themeColor="text1"/>
          <w:lang w:val="fr-CA"/>
        </w:rPr>
        <w:t xml:space="preserve">    </w:t>
      </w:r>
      <w:r w:rsidR="66DE266B" w:rsidRPr="2E25374A">
        <w:rPr>
          <w:rFonts w:ascii="Times New Roman" w:hAnsi="Times New Roman" w:cs="Times New Roman"/>
          <w:color w:val="000000" w:themeColor="text1"/>
          <w:lang w:val="fr-CA"/>
        </w:rPr>
        <w:t>depuis septembre 2025</w:t>
      </w:r>
    </w:p>
    <w:p w14:paraId="52C75CB2" w14:textId="469ED497" w:rsidR="00E52793" w:rsidRDefault="00E52793" w:rsidP="00F0252A">
      <w:pPr>
        <w:pStyle w:val="ListBullet"/>
        <w:numPr>
          <w:ilvl w:val="0"/>
          <w:numId w:val="0"/>
        </w:numPr>
        <w:spacing w:before="240"/>
        <w:rPr>
          <w:rFonts w:ascii="Times New Roman" w:hAnsi="Times New Roman" w:cs="Times New Roman"/>
          <w:color w:val="000000" w:themeColor="text1"/>
          <w:lang w:val="fr-CA"/>
        </w:rPr>
      </w:pPr>
      <w:r>
        <w:rPr>
          <w:rFonts w:ascii="Times New Roman" w:hAnsi="Times New Roman" w:cs="Times New Roman"/>
          <w:color w:val="000000" w:themeColor="text1"/>
          <w:lang w:val="fr-CA"/>
        </w:rPr>
        <w:t xml:space="preserve">Tuteur </w:t>
      </w:r>
    </w:p>
    <w:p w14:paraId="36A157BF" w14:textId="2F051986" w:rsidR="00F0252A" w:rsidRPr="000C15AB" w:rsidRDefault="00E52793" w:rsidP="000C15AB">
      <w:pPr>
        <w:pStyle w:val="ListBullet"/>
        <w:numPr>
          <w:ilvl w:val="0"/>
          <w:numId w:val="13"/>
        </w:numPr>
        <w:ind w:left="1134" w:hanging="425"/>
        <w:rPr>
          <w:rFonts w:ascii="Times New Roman" w:hAnsi="Times New Roman" w:cs="Times New Roman"/>
          <w:color w:val="000000" w:themeColor="text1"/>
          <w:lang w:val="fr-CA"/>
        </w:rPr>
      </w:pPr>
      <w:r>
        <w:rPr>
          <w:rFonts w:ascii="Times New Roman" w:hAnsi="Times New Roman" w:cs="Times New Roman"/>
          <w:color w:val="000000" w:themeColor="text1"/>
          <w:lang w:val="fr-CA"/>
        </w:rPr>
        <w:t>Offrir du soutien</w:t>
      </w:r>
      <w:r w:rsidR="000C15AB">
        <w:rPr>
          <w:rFonts w:ascii="Times New Roman" w:hAnsi="Times New Roman" w:cs="Times New Roman"/>
          <w:color w:val="000000" w:themeColor="text1"/>
          <w:lang w:val="fr-CA"/>
        </w:rPr>
        <w:t xml:space="preserve"> à l’apprentissage</w:t>
      </w:r>
      <w:r w:rsidR="00F0252A">
        <w:rPr>
          <w:rFonts w:ascii="Times New Roman" w:hAnsi="Times New Roman" w:cs="Times New Roman"/>
          <w:color w:val="000000" w:themeColor="text1"/>
          <w:lang w:val="fr-CA"/>
        </w:rPr>
        <w:t xml:space="preserve"> aux</w:t>
      </w:r>
      <w:r>
        <w:rPr>
          <w:rFonts w:ascii="Times New Roman" w:hAnsi="Times New Roman" w:cs="Times New Roman"/>
          <w:color w:val="000000" w:themeColor="text1"/>
          <w:lang w:val="fr-CA"/>
        </w:rPr>
        <w:t xml:space="preserve"> étudiants d’analyse de données</w:t>
      </w:r>
      <w:r w:rsidR="007C47F3">
        <w:rPr>
          <w:rFonts w:ascii="Times New Roman" w:hAnsi="Times New Roman" w:cs="Times New Roman"/>
          <w:color w:val="000000" w:themeColor="text1"/>
          <w:lang w:val="fr-CA"/>
        </w:rPr>
        <w:t>.</w:t>
      </w:r>
      <w:r w:rsidR="00F0252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</w:p>
    <w:p w14:paraId="3D567F96" w14:textId="77777777" w:rsidR="00C06409" w:rsidRPr="00A672F7" w:rsidRDefault="00C06409" w:rsidP="003924A8">
      <w:pPr>
        <w:pStyle w:val="ListBullet"/>
        <w:numPr>
          <w:ilvl w:val="0"/>
          <w:numId w:val="0"/>
        </w:numPr>
        <w:spacing w:before="240" w:line="360" w:lineRule="auto"/>
        <w:rPr>
          <w:rFonts w:ascii="Times New Roman" w:hAnsi="Times New Roman" w:cs="Times New Roman"/>
          <w:color w:val="000000" w:themeColor="text1"/>
          <w:sz w:val="11"/>
          <w:szCs w:val="11"/>
          <w:lang w:val="fr-CA"/>
        </w:rPr>
      </w:pPr>
    </w:p>
    <w:p w14:paraId="4EF796A9" w14:textId="1AE09038" w:rsidR="009E0228" w:rsidRDefault="56A6865A" w:rsidP="00F0252A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>CCNB Campbellton</w:t>
      </w:r>
      <w:r w:rsidR="3A7783D2" w:rsidRPr="2E25374A">
        <w:rPr>
          <w:rFonts w:ascii="Times New Roman" w:hAnsi="Times New Roman" w:cs="Times New Roman"/>
          <w:color w:val="000000" w:themeColor="text1"/>
          <w:lang w:val="fr-CA"/>
        </w:rPr>
        <w:t> </w:t>
      </w:r>
      <w:r w:rsidR="29A157CC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        </w:t>
      </w:r>
      <w:r w:rsidR="00D127C7" w:rsidRPr="00651F39">
        <w:rPr>
          <w:lang w:val="fr-CA"/>
        </w:rPr>
        <w:tab/>
      </w:r>
      <w:r w:rsidR="00D127C7" w:rsidRPr="00651F39">
        <w:rPr>
          <w:lang w:val="fr-CA"/>
        </w:rPr>
        <w:tab/>
      </w:r>
      <w:r w:rsidR="7218ACD0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         </w:t>
      </w:r>
      <w:r w:rsidR="76227E7B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           </w:t>
      </w:r>
      <w:r w:rsidR="00F0252A">
        <w:rPr>
          <w:rFonts w:ascii="Times New Roman" w:hAnsi="Times New Roman" w:cs="Times New Roman"/>
          <w:color w:val="000000" w:themeColor="text1"/>
          <w:lang w:val="fr-CA"/>
        </w:rPr>
        <w:tab/>
      </w:r>
      <w:r w:rsidR="00F0252A">
        <w:rPr>
          <w:rFonts w:ascii="Times New Roman" w:hAnsi="Times New Roman" w:cs="Times New Roman"/>
          <w:color w:val="000000" w:themeColor="text1"/>
          <w:lang w:val="fr-CA"/>
        </w:rPr>
        <w:tab/>
      </w:r>
      <w:r w:rsidR="00F0252A">
        <w:rPr>
          <w:rFonts w:ascii="Times New Roman" w:hAnsi="Times New Roman" w:cs="Times New Roman"/>
          <w:color w:val="000000" w:themeColor="text1"/>
          <w:lang w:val="fr-CA"/>
        </w:rPr>
        <w:tab/>
      </w:r>
      <w:r w:rsidR="3A7783D2" w:rsidRPr="2E25374A">
        <w:rPr>
          <w:rFonts w:ascii="Times New Roman" w:hAnsi="Times New Roman" w:cs="Times New Roman"/>
          <w:color w:val="000000" w:themeColor="text1"/>
          <w:lang w:val="fr-CA"/>
        </w:rPr>
        <w:t>février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 2024 </w:t>
      </w:r>
      <w:r w:rsidR="00B912BC">
        <w:rPr>
          <w:rFonts w:ascii="Times New Roman" w:hAnsi="Times New Roman" w:cs="Times New Roman"/>
          <w:color w:val="000000" w:themeColor="text1"/>
          <w:lang w:val="fr-CA"/>
        </w:rPr>
        <w:t>à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512C30">
        <w:rPr>
          <w:rFonts w:ascii="Times New Roman" w:hAnsi="Times New Roman" w:cs="Times New Roman"/>
          <w:color w:val="000000" w:themeColor="text1"/>
          <w:lang w:val="fr-CA"/>
        </w:rPr>
        <w:t>j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uin 2024</w:t>
      </w:r>
    </w:p>
    <w:p w14:paraId="76643D94" w14:textId="3D2F6669" w:rsidR="00F0252A" w:rsidRPr="00F0252A" w:rsidRDefault="00F0252A" w:rsidP="00F0252A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00F0252A">
        <w:rPr>
          <w:rFonts w:ascii="Times New Roman" w:hAnsi="Times New Roman" w:cs="Times New Roman"/>
          <w:color w:val="000000" w:themeColor="text1"/>
          <w:lang w:val="fr-CA"/>
        </w:rPr>
        <w:t xml:space="preserve">Technicien TI </w:t>
      </w:r>
    </w:p>
    <w:p w14:paraId="0D2FB3E5" w14:textId="3EF0BEAE" w:rsidR="00C06409" w:rsidRPr="00C06409" w:rsidRDefault="00C06409" w:rsidP="00C06409">
      <w:pPr>
        <w:widowControl w:val="0"/>
        <w:numPr>
          <w:ilvl w:val="1"/>
          <w:numId w:val="14"/>
        </w:numPr>
        <w:spacing w:after="0"/>
        <w:rPr>
          <w:rFonts w:ascii="Times New Roman" w:eastAsia="Garamond" w:hAnsi="Times New Roman" w:cs="Times New Roman"/>
          <w:lang w:val="fr-CA"/>
        </w:rPr>
      </w:pPr>
      <w:r w:rsidRPr="00C06409">
        <w:rPr>
          <w:rFonts w:ascii="Times New Roman" w:eastAsia="Garamond" w:hAnsi="Times New Roman" w:cs="Times New Roman"/>
          <w:lang w:val="fr-CA"/>
        </w:rPr>
        <w:t>Maintenir l’inventaire d</w:t>
      </w:r>
      <w:r w:rsidR="007C47F3">
        <w:rPr>
          <w:rFonts w:ascii="Times New Roman" w:eastAsia="Garamond" w:hAnsi="Times New Roman" w:cs="Times New Roman"/>
          <w:lang w:val="fr-CA"/>
        </w:rPr>
        <w:t xml:space="preserve">es </w:t>
      </w:r>
      <w:r w:rsidRPr="00C06409">
        <w:rPr>
          <w:rFonts w:ascii="Times New Roman" w:eastAsia="Garamond" w:hAnsi="Times New Roman" w:cs="Times New Roman"/>
          <w:lang w:val="fr-CA"/>
        </w:rPr>
        <w:t>équipements et de</w:t>
      </w:r>
      <w:r w:rsidR="007C47F3">
        <w:rPr>
          <w:rFonts w:ascii="Times New Roman" w:eastAsia="Garamond" w:hAnsi="Times New Roman" w:cs="Times New Roman"/>
          <w:lang w:val="fr-CA"/>
        </w:rPr>
        <w:t>s</w:t>
      </w:r>
      <w:r w:rsidRPr="00C06409">
        <w:rPr>
          <w:rFonts w:ascii="Times New Roman" w:eastAsia="Garamond" w:hAnsi="Times New Roman" w:cs="Times New Roman"/>
          <w:lang w:val="fr-CA"/>
        </w:rPr>
        <w:t xml:space="preserve"> logiciels</w:t>
      </w:r>
      <w:r w:rsidR="007C47F3">
        <w:rPr>
          <w:rFonts w:ascii="Times New Roman" w:eastAsia="Garamond" w:hAnsi="Times New Roman" w:cs="Times New Roman"/>
          <w:lang w:val="fr-CA"/>
        </w:rPr>
        <w:t>.</w:t>
      </w:r>
    </w:p>
    <w:p w14:paraId="7A150F56" w14:textId="1F6377F6" w:rsidR="00C06409" w:rsidRPr="00C06409" w:rsidRDefault="00C06409" w:rsidP="00C06409">
      <w:pPr>
        <w:widowControl w:val="0"/>
        <w:numPr>
          <w:ilvl w:val="1"/>
          <w:numId w:val="14"/>
        </w:numPr>
        <w:spacing w:after="0"/>
        <w:rPr>
          <w:rFonts w:ascii="Times New Roman" w:eastAsia="Garamond" w:hAnsi="Times New Roman" w:cs="Times New Roman"/>
          <w:lang w:val="fr-CA"/>
        </w:rPr>
      </w:pPr>
      <w:r w:rsidRPr="00C06409">
        <w:rPr>
          <w:rFonts w:ascii="Times New Roman" w:eastAsia="Garamond" w:hAnsi="Times New Roman" w:cs="Times New Roman"/>
          <w:lang w:val="fr-CA"/>
        </w:rPr>
        <w:t xml:space="preserve">Apporter </w:t>
      </w:r>
      <w:r w:rsidR="007C47F3">
        <w:rPr>
          <w:rFonts w:ascii="Times New Roman" w:eastAsia="Garamond" w:hAnsi="Times New Roman" w:cs="Times New Roman"/>
          <w:lang w:val="fr-CA"/>
        </w:rPr>
        <w:t xml:space="preserve">un </w:t>
      </w:r>
      <w:r w:rsidRPr="00C06409">
        <w:rPr>
          <w:rFonts w:ascii="Times New Roman" w:eastAsia="Garamond" w:hAnsi="Times New Roman" w:cs="Times New Roman"/>
          <w:lang w:val="fr-CA"/>
        </w:rPr>
        <w:t>soutien aux usagers du CCNB</w:t>
      </w:r>
      <w:r w:rsidR="007C47F3">
        <w:rPr>
          <w:rFonts w:ascii="Times New Roman" w:eastAsia="Garamond" w:hAnsi="Times New Roman" w:cs="Times New Roman"/>
          <w:lang w:val="fr-CA"/>
        </w:rPr>
        <w:t>.</w:t>
      </w:r>
    </w:p>
    <w:p w14:paraId="14FA4A75" w14:textId="117F2D25" w:rsidR="00C06409" w:rsidRPr="00C06409" w:rsidRDefault="00C06409" w:rsidP="00C06409">
      <w:pPr>
        <w:widowControl w:val="0"/>
        <w:numPr>
          <w:ilvl w:val="1"/>
          <w:numId w:val="14"/>
        </w:numPr>
        <w:spacing w:after="0"/>
        <w:rPr>
          <w:rFonts w:ascii="Times New Roman" w:eastAsia="Garamond" w:hAnsi="Times New Roman" w:cs="Times New Roman"/>
          <w:lang w:val="fr-CA"/>
        </w:rPr>
      </w:pPr>
      <w:r w:rsidRPr="00C06409">
        <w:rPr>
          <w:rFonts w:ascii="Times New Roman" w:eastAsia="Garamond" w:hAnsi="Times New Roman" w:cs="Times New Roman"/>
          <w:lang w:val="fr-CA"/>
        </w:rPr>
        <w:t>Installer et configurer les salles Flex</w:t>
      </w:r>
      <w:r w:rsidR="007C47F3">
        <w:rPr>
          <w:rFonts w:ascii="Times New Roman" w:eastAsia="Garamond" w:hAnsi="Times New Roman" w:cs="Times New Roman"/>
          <w:lang w:val="fr-CA"/>
        </w:rPr>
        <w:t>.</w:t>
      </w:r>
    </w:p>
    <w:p w14:paraId="7CB496CC" w14:textId="77777777" w:rsidR="00C06409" w:rsidRPr="00A773B2" w:rsidRDefault="00C06409" w:rsidP="00B34603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fr-CA"/>
        </w:rPr>
      </w:pPr>
    </w:p>
    <w:p w14:paraId="0B5BC1CA" w14:textId="6B5EACBD" w:rsidR="009E0228" w:rsidRDefault="56A6865A" w:rsidP="00F0252A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00651F39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Blessing and Service, </w:t>
      </w:r>
      <w:r w:rsidR="644F35B2" w:rsidRPr="00651F39">
        <w:rPr>
          <w:rFonts w:ascii="Times New Roman" w:hAnsi="Times New Roman" w:cs="Times New Roman"/>
          <w:b/>
          <w:bCs/>
          <w:color w:val="000000" w:themeColor="text1"/>
          <w:lang w:val="fr-CA"/>
        </w:rPr>
        <w:t>Cameroun</w:t>
      </w:r>
      <w:r w:rsidR="644F35B2" w:rsidRPr="00651F39">
        <w:rPr>
          <w:rFonts w:ascii="Times New Roman" w:hAnsi="Times New Roman" w:cs="Times New Roman"/>
          <w:color w:val="000000" w:themeColor="text1"/>
          <w:lang w:val="fr-CA"/>
        </w:rPr>
        <w:t xml:space="preserve">                  </w:t>
      </w:r>
      <w:r w:rsidR="00D127C7" w:rsidRPr="00651F39">
        <w:rPr>
          <w:lang w:val="fr-CA"/>
        </w:rPr>
        <w:tab/>
      </w:r>
      <w:r w:rsidR="7218ACD0" w:rsidRPr="00651F39">
        <w:rPr>
          <w:rFonts w:ascii="Times New Roman" w:hAnsi="Times New Roman" w:cs="Times New Roman"/>
          <w:color w:val="000000" w:themeColor="text1"/>
          <w:lang w:val="fr-CA"/>
        </w:rPr>
        <w:t xml:space="preserve">     </w:t>
      </w:r>
      <w:r w:rsidR="00F0252A">
        <w:rPr>
          <w:rFonts w:ascii="Times New Roman" w:hAnsi="Times New Roman" w:cs="Times New Roman"/>
          <w:color w:val="000000" w:themeColor="text1"/>
          <w:lang w:val="fr-CA"/>
        </w:rPr>
        <w:tab/>
      </w:r>
      <w:r w:rsidR="00F0252A">
        <w:rPr>
          <w:rFonts w:ascii="Times New Roman" w:hAnsi="Times New Roman" w:cs="Times New Roman"/>
          <w:color w:val="000000" w:themeColor="text1"/>
          <w:lang w:val="fr-CA"/>
        </w:rPr>
        <w:tab/>
        <w:t xml:space="preserve">       </w:t>
      </w:r>
      <w:r w:rsidR="3A7783D2" w:rsidRPr="00651F39">
        <w:rPr>
          <w:rFonts w:ascii="Times New Roman" w:hAnsi="Times New Roman" w:cs="Times New Roman"/>
          <w:color w:val="000000" w:themeColor="text1"/>
          <w:lang w:val="fr-CA"/>
        </w:rPr>
        <w:t>o</w:t>
      </w:r>
      <w:r w:rsidRPr="00651F39">
        <w:rPr>
          <w:rFonts w:ascii="Times New Roman" w:hAnsi="Times New Roman" w:cs="Times New Roman"/>
          <w:color w:val="000000" w:themeColor="text1"/>
          <w:lang w:val="fr-CA"/>
        </w:rPr>
        <w:t xml:space="preserve">ctobre 2022 </w:t>
      </w:r>
      <w:r w:rsidR="00B912BC">
        <w:rPr>
          <w:rFonts w:ascii="Times New Roman" w:hAnsi="Times New Roman" w:cs="Times New Roman"/>
          <w:color w:val="000000" w:themeColor="text1"/>
          <w:lang w:val="fr-CA"/>
        </w:rPr>
        <w:t>à</w:t>
      </w:r>
      <w:r w:rsidRPr="00651F39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512C30">
        <w:rPr>
          <w:rFonts w:ascii="Times New Roman" w:hAnsi="Times New Roman" w:cs="Times New Roman"/>
          <w:color w:val="000000" w:themeColor="text1"/>
          <w:lang w:val="fr-CA"/>
        </w:rPr>
        <w:t>j</w:t>
      </w:r>
      <w:r w:rsidRPr="00651F39">
        <w:rPr>
          <w:rFonts w:ascii="Times New Roman" w:hAnsi="Times New Roman" w:cs="Times New Roman"/>
          <w:color w:val="000000" w:themeColor="text1"/>
          <w:lang w:val="fr-CA"/>
        </w:rPr>
        <w:t>anvier 2023</w:t>
      </w:r>
    </w:p>
    <w:p w14:paraId="6BA2D388" w14:textId="7CF25B97" w:rsidR="00F0252A" w:rsidRPr="00F0252A" w:rsidRDefault="00F0252A" w:rsidP="00F0252A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color w:val="000000" w:themeColor="text1"/>
          <w:lang w:val="fr-CA"/>
        </w:rPr>
      </w:pPr>
      <w:r w:rsidRPr="00F0252A">
        <w:rPr>
          <w:rFonts w:ascii="Times New Roman" w:hAnsi="Times New Roman" w:cs="Times New Roman"/>
          <w:color w:val="000000" w:themeColor="text1"/>
          <w:lang w:val="fr-CA"/>
        </w:rPr>
        <w:t xml:space="preserve">Responsable TI </w:t>
      </w:r>
    </w:p>
    <w:p w14:paraId="08DD1311" w14:textId="6732B0C7" w:rsidR="00615D61" w:rsidRPr="00615D61" w:rsidRDefault="00615D61" w:rsidP="00615D61">
      <w:pPr>
        <w:widowControl w:val="0"/>
        <w:numPr>
          <w:ilvl w:val="1"/>
          <w:numId w:val="17"/>
        </w:numPr>
        <w:spacing w:after="0"/>
        <w:rPr>
          <w:rFonts w:ascii="Times New Roman" w:eastAsia="Garamond" w:hAnsi="Times New Roman" w:cs="Times New Roman"/>
          <w:lang w:val="fr-CA"/>
        </w:rPr>
      </w:pPr>
      <w:r w:rsidRPr="00615D61">
        <w:rPr>
          <w:rFonts w:ascii="Times New Roman" w:eastAsia="Garamond" w:hAnsi="Times New Roman" w:cs="Times New Roman"/>
          <w:lang w:val="fr-CA"/>
        </w:rPr>
        <w:t xml:space="preserve">Installer, configurer, sécuriser et mettre à jour </w:t>
      </w:r>
      <w:r>
        <w:rPr>
          <w:rFonts w:ascii="Times New Roman" w:eastAsia="Garamond" w:hAnsi="Times New Roman" w:cs="Times New Roman"/>
          <w:lang w:val="fr-CA"/>
        </w:rPr>
        <w:t>u</w:t>
      </w:r>
      <w:r w:rsidR="007C47F3">
        <w:rPr>
          <w:rFonts w:ascii="Times New Roman" w:eastAsia="Garamond" w:hAnsi="Times New Roman" w:cs="Times New Roman"/>
          <w:lang w:val="fr-CA"/>
        </w:rPr>
        <w:t>n</w:t>
      </w:r>
      <w:r w:rsidRPr="00615D61">
        <w:rPr>
          <w:rFonts w:ascii="Times New Roman" w:eastAsia="Garamond" w:hAnsi="Times New Roman" w:cs="Times New Roman"/>
          <w:lang w:val="fr-CA"/>
        </w:rPr>
        <w:t xml:space="preserve"> pack informatique de plus 20 ordinateurs</w:t>
      </w:r>
      <w:r w:rsidR="007C47F3">
        <w:rPr>
          <w:rFonts w:ascii="Times New Roman" w:eastAsia="Garamond" w:hAnsi="Times New Roman" w:cs="Times New Roman"/>
          <w:lang w:val="fr-CA"/>
        </w:rPr>
        <w:t>.</w:t>
      </w:r>
    </w:p>
    <w:p w14:paraId="24311E43" w14:textId="7EDCF108" w:rsidR="00615D61" w:rsidRPr="00615D61" w:rsidRDefault="007C47F3" w:rsidP="00615D61">
      <w:pPr>
        <w:widowControl w:val="0"/>
        <w:numPr>
          <w:ilvl w:val="1"/>
          <w:numId w:val="17"/>
        </w:numPr>
        <w:spacing w:after="0"/>
        <w:rPr>
          <w:rFonts w:ascii="Times New Roman" w:eastAsia="Garamond" w:hAnsi="Times New Roman" w:cs="Times New Roman"/>
          <w:lang w:val="fr-CA"/>
        </w:rPr>
      </w:pPr>
      <w:r>
        <w:rPr>
          <w:rFonts w:ascii="Times New Roman" w:eastAsia="Garamond" w:hAnsi="Times New Roman" w:cs="Times New Roman"/>
          <w:lang w:val="fr-CA"/>
        </w:rPr>
        <w:t>Diagnostiquer et résoudre</w:t>
      </w:r>
      <w:r w:rsidR="00615D61" w:rsidRPr="00615D61">
        <w:rPr>
          <w:rFonts w:ascii="Times New Roman" w:eastAsia="Garamond" w:hAnsi="Times New Roman" w:cs="Times New Roman"/>
          <w:lang w:val="fr-CA"/>
        </w:rPr>
        <w:t xml:space="preserve"> </w:t>
      </w:r>
      <w:r>
        <w:rPr>
          <w:rFonts w:ascii="Times New Roman" w:eastAsia="Garamond" w:hAnsi="Times New Roman" w:cs="Times New Roman"/>
          <w:lang w:val="fr-CA"/>
        </w:rPr>
        <w:t>l</w:t>
      </w:r>
      <w:r w:rsidR="00615D61" w:rsidRPr="00615D61">
        <w:rPr>
          <w:rFonts w:ascii="Times New Roman" w:eastAsia="Garamond" w:hAnsi="Times New Roman" w:cs="Times New Roman"/>
          <w:lang w:val="fr-CA"/>
        </w:rPr>
        <w:t xml:space="preserve">es problèmes de connectivité Internet, </w:t>
      </w:r>
      <w:r>
        <w:rPr>
          <w:rFonts w:ascii="Times New Roman" w:eastAsia="Garamond" w:hAnsi="Times New Roman" w:cs="Times New Roman"/>
          <w:lang w:val="fr-CA"/>
        </w:rPr>
        <w:t>d’</w:t>
      </w:r>
      <w:r w:rsidR="00615D61" w:rsidRPr="00615D61">
        <w:rPr>
          <w:rFonts w:ascii="Times New Roman" w:eastAsia="Garamond" w:hAnsi="Times New Roman" w:cs="Times New Roman"/>
          <w:lang w:val="fr-CA"/>
        </w:rPr>
        <w:t xml:space="preserve">imprimantes et </w:t>
      </w:r>
      <w:r>
        <w:rPr>
          <w:rFonts w:ascii="Times New Roman" w:eastAsia="Garamond" w:hAnsi="Times New Roman" w:cs="Times New Roman"/>
          <w:lang w:val="fr-CA"/>
        </w:rPr>
        <w:t>de</w:t>
      </w:r>
      <w:r w:rsidR="00615D61" w:rsidRPr="00615D61">
        <w:rPr>
          <w:rFonts w:ascii="Times New Roman" w:eastAsia="Garamond" w:hAnsi="Times New Roman" w:cs="Times New Roman"/>
          <w:lang w:val="fr-CA"/>
        </w:rPr>
        <w:t xml:space="preserve"> </w:t>
      </w:r>
      <w:r w:rsidRPr="00615D61">
        <w:rPr>
          <w:rFonts w:ascii="Times New Roman" w:eastAsia="Garamond" w:hAnsi="Times New Roman" w:cs="Times New Roman"/>
          <w:lang w:val="fr-CA"/>
        </w:rPr>
        <w:t xml:space="preserve">périphériques </w:t>
      </w:r>
      <w:r w:rsidR="00615D61" w:rsidRPr="00615D61">
        <w:rPr>
          <w:rFonts w:ascii="Times New Roman" w:eastAsia="Garamond" w:hAnsi="Times New Roman" w:cs="Times New Roman"/>
          <w:lang w:val="fr-CA"/>
        </w:rPr>
        <w:t>réseau.</w:t>
      </w:r>
    </w:p>
    <w:p w14:paraId="14BF65AA" w14:textId="77777777" w:rsidR="00C06409" w:rsidRDefault="00C06409" w:rsidP="00B34603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fr-CA"/>
        </w:rPr>
      </w:pPr>
    </w:p>
    <w:p w14:paraId="6F08C284" w14:textId="77777777" w:rsidR="000C15AB" w:rsidRDefault="000C15AB" w:rsidP="00B34603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fr-CA"/>
        </w:rPr>
      </w:pPr>
    </w:p>
    <w:p w14:paraId="34DA4052" w14:textId="77777777" w:rsidR="000C15AB" w:rsidRDefault="000C15AB" w:rsidP="00B34603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fr-CA"/>
        </w:rPr>
      </w:pPr>
    </w:p>
    <w:p w14:paraId="0B6333B6" w14:textId="77777777" w:rsidR="000C15AB" w:rsidRPr="00651F39" w:rsidRDefault="000C15AB" w:rsidP="00B34603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fr-CA"/>
        </w:rPr>
      </w:pPr>
    </w:p>
    <w:p w14:paraId="5A26278A" w14:textId="1F43C1C4" w:rsidR="009E0228" w:rsidRDefault="56A6865A" w:rsidP="00F0252A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lastRenderedPageBreak/>
        <w:t>Clear Solutions, Cameroun</w:t>
      </w:r>
      <w:r w:rsidR="3A7783D2" w:rsidRPr="2E25374A">
        <w:rPr>
          <w:rFonts w:ascii="Times New Roman" w:hAnsi="Times New Roman" w:cs="Times New Roman"/>
          <w:color w:val="000000" w:themeColor="text1"/>
          <w:lang w:val="fr-CA"/>
        </w:rPr>
        <w:t> </w:t>
      </w:r>
      <w:r w:rsidR="00D127C7" w:rsidRPr="00651F39">
        <w:rPr>
          <w:lang w:val="fr-CA"/>
        </w:rPr>
        <w:tab/>
      </w:r>
      <w:r w:rsidR="00D127C7" w:rsidRPr="00651F39">
        <w:rPr>
          <w:lang w:val="fr-CA"/>
        </w:rPr>
        <w:tab/>
      </w:r>
      <w:r w:rsidR="7218ACD0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748C4C04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</w:t>
      </w:r>
      <w:r w:rsidR="7218ACD0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</w:t>
      </w:r>
      <w:r w:rsidR="3EDB97EE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        </w:t>
      </w:r>
      <w:r w:rsidR="00F0252A">
        <w:rPr>
          <w:rFonts w:ascii="Times New Roman" w:hAnsi="Times New Roman" w:cs="Times New Roman"/>
          <w:color w:val="000000" w:themeColor="text1"/>
          <w:lang w:val="fr-CA"/>
        </w:rPr>
        <w:tab/>
      </w:r>
      <w:r w:rsidR="00F0252A">
        <w:rPr>
          <w:rFonts w:ascii="Times New Roman" w:hAnsi="Times New Roman" w:cs="Times New Roman"/>
          <w:color w:val="000000" w:themeColor="text1"/>
          <w:lang w:val="fr-CA"/>
        </w:rPr>
        <w:tab/>
      </w:r>
      <w:r w:rsidR="00F0252A">
        <w:rPr>
          <w:rFonts w:ascii="Times New Roman" w:hAnsi="Times New Roman" w:cs="Times New Roman"/>
          <w:color w:val="000000" w:themeColor="text1"/>
          <w:lang w:val="fr-CA"/>
        </w:rPr>
        <w:tab/>
        <w:t xml:space="preserve">  </w:t>
      </w:r>
      <w:r w:rsidR="3EDB97EE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E337E7">
        <w:rPr>
          <w:rFonts w:ascii="Times New Roman" w:hAnsi="Times New Roman" w:cs="Times New Roman"/>
          <w:color w:val="000000" w:themeColor="text1"/>
          <w:lang w:val="fr-CA"/>
        </w:rPr>
        <w:t xml:space="preserve">  </w:t>
      </w:r>
      <w:r w:rsidR="3A7783D2" w:rsidRPr="2E25374A">
        <w:rPr>
          <w:rFonts w:ascii="Times New Roman" w:hAnsi="Times New Roman" w:cs="Times New Roman"/>
          <w:color w:val="000000" w:themeColor="text1"/>
          <w:lang w:val="fr-CA"/>
        </w:rPr>
        <w:t>m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ai 2008 </w:t>
      </w:r>
      <w:r w:rsidR="00B912BC">
        <w:rPr>
          <w:rFonts w:ascii="Times New Roman" w:hAnsi="Times New Roman" w:cs="Times New Roman"/>
          <w:color w:val="000000" w:themeColor="text1"/>
          <w:lang w:val="fr-CA"/>
        </w:rPr>
        <w:t>à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512C30">
        <w:rPr>
          <w:rFonts w:ascii="Times New Roman" w:hAnsi="Times New Roman" w:cs="Times New Roman"/>
          <w:color w:val="000000" w:themeColor="text1"/>
          <w:lang w:val="fr-CA"/>
        </w:rPr>
        <w:t>m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ai 2022</w:t>
      </w:r>
    </w:p>
    <w:p w14:paraId="524D285E" w14:textId="106C9737" w:rsidR="00F0252A" w:rsidRPr="00F0252A" w:rsidRDefault="00F0252A" w:rsidP="00F0252A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color w:val="000000" w:themeColor="text1"/>
          <w:lang w:val="fr-CA"/>
        </w:rPr>
      </w:pPr>
      <w:r w:rsidRPr="00F0252A">
        <w:rPr>
          <w:rFonts w:ascii="Times New Roman" w:hAnsi="Times New Roman" w:cs="Times New Roman"/>
          <w:color w:val="000000" w:themeColor="text1"/>
          <w:lang w:val="fr-CA"/>
        </w:rPr>
        <w:t xml:space="preserve">Développeur </w:t>
      </w:r>
      <w:proofErr w:type="spellStart"/>
      <w:r w:rsidRPr="00F0252A">
        <w:rPr>
          <w:rFonts w:ascii="Times New Roman" w:hAnsi="Times New Roman" w:cs="Times New Roman"/>
          <w:color w:val="000000" w:themeColor="text1"/>
          <w:lang w:val="fr-CA"/>
        </w:rPr>
        <w:t>FullStack</w:t>
      </w:r>
      <w:proofErr w:type="spellEnd"/>
      <w:r w:rsidRPr="00F0252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</w:p>
    <w:p w14:paraId="50401165" w14:textId="10D05F57" w:rsidR="00C06409" w:rsidRPr="00C06409" w:rsidRDefault="00C06409" w:rsidP="00C06409">
      <w:pPr>
        <w:widowControl w:val="0"/>
        <w:numPr>
          <w:ilvl w:val="1"/>
          <w:numId w:val="16"/>
        </w:numPr>
        <w:spacing w:after="0"/>
        <w:rPr>
          <w:rFonts w:ascii="Times New Roman" w:eastAsia="Garamond" w:hAnsi="Times New Roman" w:cs="Times New Roman"/>
          <w:lang w:val="fr-CA"/>
        </w:rPr>
      </w:pPr>
      <w:r>
        <w:rPr>
          <w:rFonts w:ascii="Times New Roman" w:eastAsia="Garamond" w:hAnsi="Times New Roman" w:cs="Times New Roman"/>
          <w:lang w:val="fr-CA"/>
        </w:rPr>
        <w:t xml:space="preserve">Former le </w:t>
      </w:r>
      <w:r w:rsidR="00F0252A">
        <w:rPr>
          <w:rFonts w:ascii="Times New Roman" w:eastAsia="Garamond" w:hAnsi="Times New Roman" w:cs="Times New Roman"/>
          <w:lang w:val="fr-CA"/>
        </w:rPr>
        <w:t xml:space="preserve">personnel </w:t>
      </w:r>
      <w:r w:rsidRPr="00C06409">
        <w:rPr>
          <w:rFonts w:ascii="Times New Roman" w:eastAsia="Garamond" w:hAnsi="Times New Roman" w:cs="Times New Roman"/>
          <w:lang w:val="fr-CA"/>
        </w:rPr>
        <w:t>à l'u</w:t>
      </w:r>
      <w:r w:rsidR="00F0252A">
        <w:rPr>
          <w:rFonts w:ascii="Times New Roman" w:eastAsia="Garamond" w:hAnsi="Times New Roman" w:cs="Times New Roman"/>
          <w:lang w:val="fr-CA"/>
        </w:rPr>
        <w:t>tilisation</w:t>
      </w:r>
      <w:r w:rsidRPr="00C06409">
        <w:rPr>
          <w:rFonts w:ascii="Times New Roman" w:eastAsia="Garamond" w:hAnsi="Times New Roman" w:cs="Times New Roman"/>
          <w:lang w:val="fr-CA"/>
        </w:rPr>
        <w:t xml:space="preserve"> des solutions logicielles déployées en </w:t>
      </w:r>
      <w:r w:rsidR="007C47F3">
        <w:rPr>
          <w:rFonts w:ascii="Times New Roman" w:eastAsia="Garamond" w:hAnsi="Times New Roman" w:cs="Times New Roman"/>
          <w:lang w:val="fr-CA"/>
        </w:rPr>
        <w:t>e</w:t>
      </w:r>
      <w:r w:rsidRPr="00C06409">
        <w:rPr>
          <w:rFonts w:ascii="Times New Roman" w:eastAsia="Garamond" w:hAnsi="Times New Roman" w:cs="Times New Roman"/>
          <w:lang w:val="fr-CA"/>
        </w:rPr>
        <w:t>ntreprise.</w:t>
      </w:r>
    </w:p>
    <w:p w14:paraId="44E83FF9" w14:textId="7CBE946D" w:rsidR="00C06409" w:rsidRPr="00C06409" w:rsidRDefault="00C06409" w:rsidP="00C06409">
      <w:pPr>
        <w:widowControl w:val="0"/>
        <w:numPr>
          <w:ilvl w:val="1"/>
          <w:numId w:val="16"/>
        </w:numPr>
        <w:spacing w:after="0"/>
        <w:rPr>
          <w:rFonts w:ascii="Times New Roman" w:eastAsia="Garamond" w:hAnsi="Times New Roman" w:cs="Times New Roman"/>
          <w:lang w:val="fr-CA"/>
        </w:rPr>
      </w:pPr>
      <w:r w:rsidRPr="00C06409">
        <w:rPr>
          <w:rFonts w:ascii="Times New Roman" w:eastAsia="Garamond" w:hAnsi="Times New Roman" w:cs="Times New Roman"/>
          <w:lang w:val="fr-CA"/>
        </w:rPr>
        <w:t>Maintenir, mettre à jour et documenter les A</w:t>
      </w:r>
      <w:r w:rsidR="007C47F3">
        <w:rPr>
          <w:rFonts w:ascii="Times New Roman" w:eastAsia="Garamond" w:hAnsi="Times New Roman" w:cs="Times New Roman"/>
          <w:lang w:val="fr-CA"/>
        </w:rPr>
        <w:t>PIREST</w:t>
      </w:r>
      <w:r w:rsidRPr="00C06409">
        <w:rPr>
          <w:rFonts w:ascii="Times New Roman" w:eastAsia="Garamond" w:hAnsi="Times New Roman" w:cs="Times New Roman"/>
          <w:lang w:val="fr-CA"/>
        </w:rPr>
        <w:t xml:space="preserve"> et solutions logicielles </w:t>
      </w:r>
      <w:r w:rsidR="007C47F3">
        <w:rPr>
          <w:rFonts w:ascii="Times New Roman" w:eastAsia="Garamond" w:hAnsi="Times New Roman" w:cs="Times New Roman"/>
          <w:lang w:val="fr-CA"/>
        </w:rPr>
        <w:t>afin d’améliorer la</w:t>
      </w:r>
      <w:r w:rsidRPr="00C06409">
        <w:rPr>
          <w:rFonts w:ascii="Times New Roman" w:eastAsia="Garamond" w:hAnsi="Times New Roman" w:cs="Times New Roman"/>
          <w:lang w:val="fr-CA"/>
        </w:rPr>
        <w:t xml:space="preserve"> satisfaction client</w:t>
      </w:r>
      <w:r w:rsidR="007C47F3">
        <w:rPr>
          <w:rFonts w:ascii="Times New Roman" w:eastAsia="Garamond" w:hAnsi="Times New Roman" w:cs="Times New Roman"/>
          <w:lang w:val="fr-CA"/>
        </w:rPr>
        <w:t>.</w:t>
      </w:r>
    </w:p>
    <w:p w14:paraId="1CEB0163" w14:textId="601E8EB4" w:rsidR="00C06409" w:rsidRPr="00C06409" w:rsidRDefault="00C06409" w:rsidP="00C06409">
      <w:pPr>
        <w:widowControl w:val="0"/>
        <w:numPr>
          <w:ilvl w:val="1"/>
          <w:numId w:val="16"/>
        </w:numPr>
        <w:spacing w:after="0"/>
        <w:rPr>
          <w:rFonts w:ascii="Times New Roman" w:eastAsia="Garamond" w:hAnsi="Times New Roman" w:cs="Times New Roman"/>
          <w:lang w:val="fr-CA"/>
        </w:rPr>
      </w:pPr>
      <w:r w:rsidRPr="00C06409">
        <w:rPr>
          <w:rFonts w:ascii="Times New Roman" w:eastAsia="Garamond" w:hAnsi="Times New Roman" w:cs="Times New Roman"/>
          <w:lang w:val="fr-CA"/>
        </w:rPr>
        <w:t>Identifi</w:t>
      </w:r>
      <w:r w:rsidR="007C47F3">
        <w:rPr>
          <w:rFonts w:ascii="Times New Roman" w:eastAsia="Garamond" w:hAnsi="Times New Roman" w:cs="Times New Roman"/>
          <w:lang w:val="fr-CA"/>
        </w:rPr>
        <w:t>er</w:t>
      </w:r>
      <w:r w:rsidRPr="00C06409">
        <w:rPr>
          <w:rFonts w:ascii="Times New Roman" w:eastAsia="Garamond" w:hAnsi="Times New Roman" w:cs="Times New Roman"/>
          <w:lang w:val="fr-CA"/>
        </w:rPr>
        <w:t xml:space="preserve"> </w:t>
      </w:r>
      <w:r w:rsidR="007C47F3">
        <w:rPr>
          <w:rFonts w:ascii="Times New Roman" w:eastAsia="Garamond" w:hAnsi="Times New Roman" w:cs="Times New Roman"/>
          <w:lang w:val="fr-CA"/>
        </w:rPr>
        <w:t>l</w:t>
      </w:r>
      <w:r w:rsidRPr="00C06409">
        <w:rPr>
          <w:rFonts w:ascii="Times New Roman" w:eastAsia="Garamond" w:hAnsi="Times New Roman" w:cs="Times New Roman"/>
          <w:lang w:val="fr-CA"/>
        </w:rPr>
        <w:t xml:space="preserve">es besoins des clients </w:t>
      </w:r>
      <w:r w:rsidR="00B912BC">
        <w:rPr>
          <w:rFonts w:ascii="Times New Roman" w:eastAsia="Garamond" w:hAnsi="Times New Roman" w:cs="Times New Roman"/>
          <w:lang w:val="fr-CA"/>
        </w:rPr>
        <w:t xml:space="preserve">en </w:t>
      </w:r>
      <w:r w:rsidR="007C47F3">
        <w:rPr>
          <w:rFonts w:ascii="Times New Roman" w:eastAsia="Garamond" w:hAnsi="Times New Roman" w:cs="Times New Roman"/>
          <w:lang w:val="fr-CA"/>
        </w:rPr>
        <w:t>développ</w:t>
      </w:r>
      <w:r w:rsidRPr="00C06409">
        <w:rPr>
          <w:rFonts w:ascii="Times New Roman" w:eastAsia="Garamond" w:hAnsi="Times New Roman" w:cs="Times New Roman"/>
          <w:lang w:val="fr-CA"/>
        </w:rPr>
        <w:t xml:space="preserve">ant des relations étroites </w:t>
      </w:r>
      <w:r w:rsidR="007C47F3">
        <w:rPr>
          <w:rFonts w:ascii="Times New Roman" w:eastAsia="Garamond" w:hAnsi="Times New Roman" w:cs="Times New Roman"/>
          <w:lang w:val="fr-CA"/>
        </w:rPr>
        <w:t xml:space="preserve">pour recueillir </w:t>
      </w:r>
      <w:r w:rsidR="00615D61" w:rsidRPr="00C06409">
        <w:rPr>
          <w:rFonts w:ascii="Times New Roman" w:eastAsia="Garamond" w:hAnsi="Times New Roman" w:cs="Times New Roman"/>
          <w:lang w:val="fr-CA"/>
        </w:rPr>
        <w:t>leurs</w:t>
      </w:r>
      <w:r w:rsidRPr="00C06409">
        <w:rPr>
          <w:rFonts w:ascii="Times New Roman" w:eastAsia="Garamond" w:hAnsi="Times New Roman" w:cs="Times New Roman"/>
          <w:lang w:val="fr-CA"/>
        </w:rPr>
        <w:t xml:space="preserve"> besoins informatiques</w:t>
      </w:r>
      <w:r w:rsidR="007C47F3">
        <w:rPr>
          <w:rFonts w:ascii="Times New Roman" w:eastAsia="Garamond" w:hAnsi="Times New Roman" w:cs="Times New Roman"/>
          <w:lang w:val="fr-CA"/>
        </w:rPr>
        <w:t>.</w:t>
      </w:r>
    </w:p>
    <w:p w14:paraId="2BB9CF75" w14:textId="77777777" w:rsidR="00A672F7" w:rsidRDefault="00A672F7" w:rsidP="00B34603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lang w:val="fr-CA"/>
        </w:rPr>
      </w:pPr>
    </w:p>
    <w:p w14:paraId="2551B725" w14:textId="49469252" w:rsidR="00A672F7" w:rsidRPr="00A773B2" w:rsidRDefault="56A6865A" w:rsidP="00A672F7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>Collège catholique Libermann, Cameroun</w:t>
      </w:r>
      <w:r w:rsidR="00A672F7">
        <w:rPr>
          <w:rFonts w:ascii="Times New Roman" w:hAnsi="Times New Roman" w:cs="Times New Roman"/>
          <w:b/>
          <w:bCs/>
          <w:color w:val="000000" w:themeColor="text1"/>
          <w:lang w:val="fr-CA"/>
        </w:rPr>
        <w:tab/>
      </w:r>
      <w:r w:rsidR="00A672F7">
        <w:rPr>
          <w:rFonts w:ascii="Times New Roman" w:hAnsi="Times New Roman" w:cs="Times New Roman"/>
          <w:b/>
          <w:bCs/>
          <w:color w:val="000000" w:themeColor="text1"/>
          <w:lang w:val="fr-CA"/>
        </w:rPr>
        <w:tab/>
      </w:r>
      <w:r w:rsidR="00A672F7">
        <w:rPr>
          <w:rFonts w:ascii="Times New Roman" w:hAnsi="Times New Roman" w:cs="Times New Roman"/>
          <w:b/>
          <w:bCs/>
          <w:color w:val="000000" w:themeColor="text1"/>
          <w:lang w:val="fr-CA"/>
        </w:rPr>
        <w:tab/>
        <w:t xml:space="preserve">        </w:t>
      </w:r>
      <w:r w:rsidR="7218ACD0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E337E7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3A7783D2" w:rsidRPr="2E25374A">
        <w:rPr>
          <w:rFonts w:ascii="Times New Roman" w:hAnsi="Times New Roman" w:cs="Times New Roman"/>
          <w:color w:val="000000" w:themeColor="text1"/>
          <w:lang w:val="fr-CA"/>
        </w:rPr>
        <w:t>février</w:t>
      </w:r>
      <w:r w:rsidR="7218ACD0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2013 </w:t>
      </w:r>
      <w:r w:rsidR="00B912BC">
        <w:rPr>
          <w:rFonts w:ascii="Times New Roman" w:hAnsi="Times New Roman" w:cs="Times New Roman"/>
          <w:color w:val="000000" w:themeColor="text1"/>
          <w:lang w:val="fr-CA"/>
        </w:rPr>
        <w:t>à</w:t>
      </w:r>
      <w:r w:rsidR="7218ACD0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512C30">
        <w:rPr>
          <w:rFonts w:ascii="Times New Roman" w:hAnsi="Times New Roman" w:cs="Times New Roman"/>
          <w:color w:val="000000" w:themeColor="text1"/>
          <w:lang w:val="fr-CA"/>
        </w:rPr>
        <w:t>j</w:t>
      </w:r>
      <w:r w:rsidR="7218ACD0" w:rsidRPr="2E25374A">
        <w:rPr>
          <w:rFonts w:ascii="Times New Roman" w:hAnsi="Times New Roman" w:cs="Times New Roman"/>
          <w:color w:val="000000" w:themeColor="text1"/>
          <w:lang w:val="fr-CA"/>
        </w:rPr>
        <w:t>uillet 2022</w:t>
      </w:r>
    </w:p>
    <w:p w14:paraId="5A485E2C" w14:textId="38E5FF7A" w:rsidR="00A672F7" w:rsidRPr="00A672F7" w:rsidRDefault="00A672F7" w:rsidP="00A672F7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00A672F7">
        <w:rPr>
          <w:rFonts w:ascii="Times New Roman" w:hAnsi="Times New Roman" w:cs="Times New Roman"/>
          <w:color w:val="000000" w:themeColor="text1"/>
          <w:lang w:val="fr-CA"/>
        </w:rPr>
        <w:t xml:space="preserve">Enseignant principal en informatique </w:t>
      </w:r>
    </w:p>
    <w:p w14:paraId="1E8890C0" w14:textId="77777777" w:rsidR="003924A8" w:rsidRDefault="003924A8" w:rsidP="2E25374A">
      <w:pPr>
        <w:pStyle w:val="ListBullet"/>
        <w:numPr>
          <w:ilvl w:val="0"/>
          <w:numId w:val="0"/>
        </w:numPr>
        <w:ind w:left="5040" w:firstLine="720"/>
        <w:rPr>
          <w:rFonts w:ascii="Times New Roman" w:hAnsi="Times New Roman" w:cs="Times New Roman"/>
          <w:color w:val="000000" w:themeColor="text1"/>
          <w:lang w:val="fr-CA"/>
        </w:rPr>
      </w:pPr>
    </w:p>
    <w:p w14:paraId="17DCE5A6" w14:textId="12399581" w:rsidR="000C15AB" w:rsidRPr="000C15AB" w:rsidRDefault="000C15AB" w:rsidP="000C15AB">
      <w:pPr>
        <w:pStyle w:val="Title"/>
        <w:rPr>
          <w:rFonts w:ascii="Times New Roman" w:hAnsi="Times New Roman" w:cs="Times New Roman"/>
          <w:b/>
          <w:bCs/>
          <w:color w:val="auto"/>
          <w:sz w:val="22"/>
          <w:szCs w:val="22"/>
          <w:lang w:val="fr-CA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  <w:lang w:val="fr-CA"/>
        </w:rPr>
        <w:t xml:space="preserve">Projets scolaires majeurs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  <w:lang w:val="fr-CA"/>
        </w:rPr>
        <w:tab/>
      </w:r>
      <w:r>
        <w:rPr>
          <w:rFonts w:ascii="Times New Roman" w:hAnsi="Times New Roman" w:cs="Times New Roman"/>
          <w:b/>
          <w:bCs/>
          <w:color w:val="auto"/>
          <w:sz w:val="22"/>
          <w:szCs w:val="22"/>
          <w:lang w:val="fr-CA"/>
        </w:rPr>
        <w:tab/>
      </w:r>
      <w:r>
        <w:rPr>
          <w:rFonts w:ascii="Times New Roman" w:hAnsi="Times New Roman" w:cs="Times New Roman"/>
          <w:b/>
          <w:bCs/>
          <w:color w:val="auto"/>
          <w:sz w:val="22"/>
          <w:szCs w:val="22"/>
          <w:lang w:val="fr-CA"/>
        </w:rPr>
        <w:tab/>
      </w:r>
      <w:r>
        <w:rPr>
          <w:rFonts w:ascii="Times New Roman" w:hAnsi="Times New Roman" w:cs="Times New Roman"/>
          <w:b/>
          <w:bCs/>
          <w:color w:val="auto"/>
          <w:sz w:val="22"/>
          <w:szCs w:val="22"/>
          <w:lang w:val="fr-CA"/>
        </w:rPr>
        <w:tab/>
      </w:r>
      <w:r>
        <w:rPr>
          <w:rFonts w:ascii="Times New Roman" w:hAnsi="Times New Roman" w:cs="Times New Roman"/>
          <w:b/>
          <w:bCs/>
          <w:color w:val="auto"/>
          <w:sz w:val="22"/>
          <w:szCs w:val="22"/>
          <w:lang w:val="fr-CA"/>
        </w:rPr>
        <w:tab/>
        <w:t xml:space="preserve">          depuis septembre 2024</w:t>
      </w:r>
    </w:p>
    <w:p w14:paraId="1062BF8A" w14:textId="77777777" w:rsidR="000C15AB" w:rsidRPr="00C06409" w:rsidRDefault="000C15AB" w:rsidP="000C15AB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lang w:val="fr-CA"/>
        </w:rPr>
      </w:pPr>
      <w:proofErr w:type="spellStart"/>
      <w:r w:rsidRPr="00C06409">
        <w:rPr>
          <w:rFonts w:ascii="Times New Roman" w:hAnsi="Times New Roman" w:cs="Times New Roman"/>
          <w:color w:val="000000" w:themeColor="text1"/>
          <w:lang w:val="fr-CA"/>
        </w:rPr>
        <w:t>MailBox</w:t>
      </w:r>
      <w:proofErr w:type="spellEnd"/>
      <w:r w:rsidRPr="00C06409">
        <w:rPr>
          <w:rFonts w:ascii="Times New Roman" w:hAnsi="Times New Roman" w:cs="Times New Roman"/>
          <w:color w:val="000000" w:themeColor="text1"/>
          <w:lang w:val="fr-CA"/>
        </w:rPr>
        <w:t> : développer un système web de gestion de messagerie (</w:t>
      </w:r>
      <w:r>
        <w:rPr>
          <w:rFonts w:ascii="Times New Roman" w:hAnsi="Times New Roman" w:cs="Times New Roman"/>
          <w:color w:val="000000" w:themeColor="text1"/>
          <w:lang w:val="fr-CA"/>
        </w:rPr>
        <w:t>b</w:t>
      </w:r>
      <w:r w:rsidRPr="00C06409">
        <w:rPr>
          <w:rFonts w:ascii="Times New Roman" w:hAnsi="Times New Roman" w:cs="Times New Roman"/>
          <w:color w:val="000000" w:themeColor="text1"/>
          <w:lang w:val="fr-CA"/>
        </w:rPr>
        <w:t>ackend : Node</w:t>
      </w:r>
      <w:r>
        <w:rPr>
          <w:rFonts w:ascii="Times New Roman" w:hAnsi="Times New Roman" w:cs="Times New Roman"/>
          <w:color w:val="000000" w:themeColor="text1"/>
          <w:lang w:val="fr-CA"/>
        </w:rPr>
        <w:t>.</w:t>
      </w:r>
      <w:r w:rsidRPr="00C06409">
        <w:rPr>
          <w:rFonts w:ascii="Times New Roman" w:hAnsi="Times New Roman" w:cs="Times New Roman"/>
          <w:color w:val="000000" w:themeColor="text1"/>
          <w:lang w:val="fr-CA"/>
        </w:rPr>
        <w:t>js/</w:t>
      </w:r>
      <w:r>
        <w:rPr>
          <w:rFonts w:ascii="Times New Roman" w:hAnsi="Times New Roman" w:cs="Times New Roman"/>
          <w:color w:val="000000" w:themeColor="text1"/>
          <w:lang w:val="fr-CA"/>
        </w:rPr>
        <w:t>E</w:t>
      </w:r>
      <w:r w:rsidRPr="00C06409">
        <w:rPr>
          <w:rFonts w:ascii="Times New Roman" w:hAnsi="Times New Roman" w:cs="Times New Roman"/>
          <w:color w:val="000000" w:themeColor="text1"/>
          <w:lang w:val="fr-CA"/>
        </w:rPr>
        <w:t>xpress/My</w:t>
      </w:r>
      <w:r>
        <w:rPr>
          <w:rFonts w:ascii="Times New Roman" w:hAnsi="Times New Roman" w:cs="Times New Roman"/>
          <w:color w:val="000000" w:themeColor="text1"/>
          <w:lang w:val="fr-CA"/>
        </w:rPr>
        <w:t>SQL</w:t>
      </w:r>
      <w:r w:rsidRPr="00C06409">
        <w:rPr>
          <w:rFonts w:ascii="Times New Roman" w:hAnsi="Times New Roman" w:cs="Times New Roman"/>
          <w:color w:val="000000" w:themeColor="text1"/>
          <w:lang w:val="fr-CA"/>
        </w:rPr>
        <w:t xml:space="preserve"> interface moderne en </w:t>
      </w:r>
      <w:r>
        <w:rPr>
          <w:rFonts w:ascii="Times New Roman" w:hAnsi="Times New Roman" w:cs="Times New Roman"/>
          <w:color w:val="000000" w:themeColor="text1"/>
          <w:lang w:val="fr-CA"/>
        </w:rPr>
        <w:t>HTML</w:t>
      </w:r>
      <w:r w:rsidRPr="00C06409">
        <w:rPr>
          <w:rFonts w:ascii="Times New Roman" w:hAnsi="Times New Roman" w:cs="Times New Roman"/>
          <w:color w:val="000000" w:themeColor="text1"/>
          <w:lang w:val="fr-CA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  <w:lang w:val="fr-CA"/>
        </w:rPr>
        <w:t>T</w:t>
      </w:r>
      <w:r w:rsidRPr="00C06409">
        <w:rPr>
          <w:rFonts w:ascii="Times New Roman" w:hAnsi="Times New Roman" w:cs="Times New Roman"/>
          <w:color w:val="000000" w:themeColor="text1"/>
          <w:lang w:val="fr-CA"/>
        </w:rPr>
        <w:t>ailwind</w:t>
      </w:r>
      <w:proofErr w:type="spellEnd"/>
      <w:r w:rsidRPr="00C06409">
        <w:rPr>
          <w:rFonts w:ascii="Times New Roman" w:hAnsi="Times New Roman" w:cs="Times New Roman"/>
          <w:color w:val="000000" w:themeColor="text1"/>
          <w:lang w:val="fr-CA"/>
        </w:rPr>
        <w:t xml:space="preserve"> C</w:t>
      </w:r>
      <w:r>
        <w:rPr>
          <w:rFonts w:ascii="Times New Roman" w:hAnsi="Times New Roman" w:cs="Times New Roman"/>
          <w:color w:val="000000" w:themeColor="text1"/>
          <w:lang w:val="fr-CA"/>
        </w:rPr>
        <w:t>SS</w:t>
      </w:r>
      <w:r w:rsidRPr="00C06409">
        <w:rPr>
          <w:rFonts w:ascii="Times New Roman" w:hAnsi="Times New Roman" w:cs="Times New Roman"/>
          <w:color w:val="000000" w:themeColor="text1"/>
          <w:lang w:val="fr-CA"/>
        </w:rPr>
        <w:t>/JavaScript)</w:t>
      </w:r>
      <w:r>
        <w:rPr>
          <w:rFonts w:ascii="Times New Roman" w:hAnsi="Times New Roman" w:cs="Times New Roman"/>
          <w:color w:val="000000" w:themeColor="text1"/>
          <w:lang w:val="fr-CA"/>
        </w:rPr>
        <w:t>.</w:t>
      </w:r>
    </w:p>
    <w:p w14:paraId="375AC762" w14:textId="77777777" w:rsidR="000C15AB" w:rsidRPr="00C06409" w:rsidRDefault="000C15AB" w:rsidP="000C15AB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lang w:val="fr-CA"/>
        </w:rPr>
      </w:pPr>
      <w:proofErr w:type="spellStart"/>
      <w:r w:rsidRPr="00C06409">
        <w:rPr>
          <w:rFonts w:ascii="Times New Roman" w:hAnsi="Times New Roman" w:cs="Times New Roman"/>
          <w:color w:val="000000" w:themeColor="text1"/>
          <w:lang w:val="fr-CA"/>
        </w:rPr>
        <w:t>ExpenseApp</w:t>
      </w:r>
      <w:proofErr w:type="spellEnd"/>
      <w:r w:rsidRPr="00C06409">
        <w:rPr>
          <w:rFonts w:ascii="Times New Roman" w:hAnsi="Times New Roman" w:cs="Times New Roman"/>
          <w:color w:val="000000" w:themeColor="text1"/>
          <w:lang w:val="fr-CA"/>
        </w:rPr>
        <w:t xml:space="preserve"> : concevoir une application iOS en </w:t>
      </w:r>
      <w:proofErr w:type="spellStart"/>
      <w:r w:rsidRPr="00C06409">
        <w:rPr>
          <w:rFonts w:ascii="Times New Roman" w:hAnsi="Times New Roman" w:cs="Times New Roman"/>
          <w:color w:val="000000" w:themeColor="text1"/>
          <w:lang w:val="fr-CA"/>
        </w:rPr>
        <w:t>SwiftUI</w:t>
      </w:r>
      <w:proofErr w:type="spellEnd"/>
      <w:r w:rsidRPr="00C06409">
        <w:rPr>
          <w:rFonts w:ascii="Times New Roman" w:hAnsi="Times New Roman" w:cs="Times New Roman"/>
          <w:color w:val="000000" w:themeColor="text1"/>
          <w:lang w:val="fr-CA"/>
        </w:rPr>
        <w:t xml:space="preserve"> avec </w:t>
      </w:r>
      <w:proofErr w:type="spellStart"/>
      <w:r w:rsidRPr="00C06409">
        <w:rPr>
          <w:rFonts w:ascii="Times New Roman" w:hAnsi="Times New Roman" w:cs="Times New Roman"/>
          <w:color w:val="000000" w:themeColor="text1"/>
          <w:lang w:val="fr-CA"/>
        </w:rPr>
        <w:t>SwiftData</w:t>
      </w:r>
      <w:proofErr w:type="spellEnd"/>
      <w:r w:rsidRPr="00C06409">
        <w:rPr>
          <w:rFonts w:ascii="Times New Roman" w:hAnsi="Times New Roman" w:cs="Times New Roman"/>
          <w:color w:val="000000" w:themeColor="text1"/>
          <w:lang w:val="fr-CA"/>
        </w:rPr>
        <w:t xml:space="preserve"> intégrant gestion des images, la caméra et la géolocalisation</w:t>
      </w:r>
      <w:r>
        <w:rPr>
          <w:rFonts w:ascii="Times New Roman" w:hAnsi="Times New Roman" w:cs="Times New Roman"/>
          <w:color w:val="000000" w:themeColor="text1"/>
          <w:lang w:val="fr-CA"/>
        </w:rPr>
        <w:t>,</w:t>
      </w:r>
      <w:r w:rsidRPr="00C06409">
        <w:rPr>
          <w:rFonts w:ascii="Times New Roman" w:hAnsi="Times New Roman" w:cs="Times New Roman"/>
          <w:color w:val="000000" w:themeColor="text1"/>
          <w:lang w:val="fr-CA"/>
        </w:rPr>
        <w:t xml:space="preserve"> connectée à un backend </w:t>
      </w:r>
      <w:proofErr w:type="spellStart"/>
      <w:r w:rsidRPr="00C06409">
        <w:rPr>
          <w:rFonts w:ascii="Times New Roman" w:hAnsi="Times New Roman" w:cs="Times New Roman"/>
          <w:color w:val="000000" w:themeColor="text1"/>
          <w:lang w:val="fr-CA"/>
        </w:rPr>
        <w:t>Firebase</w:t>
      </w:r>
      <w:proofErr w:type="spellEnd"/>
      <w:r w:rsidRPr="00C06409">
        <w:rPr>
          <w:rFonts w:ascii="Times New Roman" w:hAnsi="Times New Roman" w:cs="Times New Roman"/>
          <w:color w:val="000000" w:themeColor="text1"/>
          <w:lang w:val="fr-CA"/>
        </w:rPr>
        <w:t>/</w:t>
      </w:r>
      <w:proofErr w:type="spellStart"/>
      <w:r w:rsidRPr="00C06409">
        <w:rPr>
          <w:rFonts w:ascii="Times New Roman" w:hAnsi="Times New Roman" w:cs="Times New Roman"/>
          <w:color w:val="000000" w:themeColor="text1"/>
          <w:lang w:val="fr-CA"/>
        </w:rPr>
        <w:t>Firestore</w:t>
      </w:r>
      <w:proofErr w:type="spellEnd"/>
      <w:r>
        <w:rPr>
          <w:rFonts w:ascii="Times New Roman" w:hAnsi="Times New Roman" w:cs="Times New Roman"/>
          <w:color w:val="000000" w:themeColor="text1"/>
          <w:lang w:val="fr-CA"/>
        </w:rPr>
        <w:t>.</w:t>
      </w:r>
    </w:p>
    <w:p w14:paraId="12BDD68F" w14:textId="0A68D8E4" w:rsidR="000C15AB" w:rsidRPr="000C15AB" w:rsidRDefault="000C15AB" w:rsidP="000C15AB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lang w:val="fr-CA"/>
        </w:rPr>
      </w:pPr>
      <w:proofErr w:type="spellStart"/>
      <w:r w:rsidRPr="00C06409">
        <w:rPr>
          <w:rStyle w:val="Strong"/>
          <w:rFonts w:ascii="Times New Roman" w:hAnsi="Times New Roman" w:cs="Times New Roman"/>
          <w:b w:val="0"/>
          <w:bCs w:val="0"/>
          <w:color w:val="000000"/>
          <w:lang w:val="fr-CA"/>
        </w:rPr>
        <w:t>GymApp</w:t>
      </w:r>
      <w:proofErr w:type="spellEnd"/>
      <w:r w:rsidRPr="00C06409">
        <w:rPr>
          <w:rStyle w:val="Strong"/>
          <w:rFonts w:ascii="Times New Roman" w:hAnsi="Times New Roman" w:cs="Times New Roman"/>
          <w:b w:val="0"/>
          <w:bCs w:val="0"/>
          <w:color w:val="000000"/>
          <w:lang w:val="fr-CA"/>
        </w:rPr>
        <w:t xml:space="preserve"> :</w:t>
      </w:r>
      <w:r w:rsidRPr="00C06409">
        <w:rPr>
          <w:rStyle w:val="apple-converted-space"/>
          <w:rFonts w:ascii="Times New Roman" w:hAnsi="Times New Roman" w:cs="Times New Roman"/>
          <w:color w:val="000000"/>
          <w:lang w:val="fr-CA"/>
        </w:rPr>
        <w:t> </w:t>
      </w:r>
      <w:r w:rsidRPr="00C06409">
        <w:rPr>
          <w:rFonts w:ascii="Times New Roman" w:hAnsi="Times New Roman" w:cs="Times New Roman"/>
          <w:color w:val="000000"/>
          <w:lang w:val="fr-CA"/>
        </w:rPr>
        <w:t>concevoir d’une application iOS interactive favorisant le partage d’activités sportives entre utilisateurs, avec intégration de la</w:t>
      </w:r>
      <w:r w:rsidRPr="00C06409">
        <w:rPr>
          <w:rStyle w:val="apple-converted-space"/>
          <w:rFonts w:ascii="Times New Roman" w:hAnsi="Times New Roman" w:cs="Times New Roman"/>
          <w:color w:val="000000"/>
          <w:lang w:val="fr-CA"/>
        </w:rPr>
        <w:t> </w:t>
      </w:r>
      <w:r w:rsidRPr="00C06409">
        <w:rPr>
          <w:rStyle w:val="Strong"/>
          <w:rFonts w:ascii="Times New Roman" w:hAnsi="Times New Roman" w:cs="Times New Roman"/>
          <w:b w:val="0"/>
          <w:bCs w:val="0"/>
          <w:color w:val="000000"/>
          <w:lang w:val="fr-CA"/>
        </w:rPr>
        <w:t>reconnaissance d’images</w:t>
      </w:r>
      <w:r w:rsidRPr="00C06409">
        <w:rPr>
          <w:rFonts w:ascii="Times New Roman" w:hAnsi="Times New Roman" w:cs="Times New Roman"/>
          <w:color w:val="000000"/>
          <w:lang w:val="fr-CA"/>
        </w:rPr>
        <w:t>, des</w:t>
      </w:r>
      <w:r w:rsidRPr="00C06409">
        <w:rPr>
          <w:rStyle w:val="apple-converted-space"/>
          <w:rFonts w:ascii="Times New Roman" w:hAnsi="Times New Roman" w:cs="Times New Roman"/>
          <w:color w:val="000000"/>
          <w:lang w:val="fr-CA"/>
        </w:rPr>
        <w:t> </w:t>
      </w:r>
      <w:r w:rsidRPr="00C06409">
        <w:rPr>
          <w:rStyle w:val="Strong"/>
          <w:rFonts w:ascii="Times New Roman" w:hAnsi="Times New Roman" w:cs="Times New Roman"/>
          <w:b w:val="0"/>
          <w:bCs w:val="0"/>
          <w:color w:val="000000"/>
          <w:lang w:val="fr-CA"/>
        </w:rPr>
        <w:t>notifications push</w:t>
      </w:r>
      <w:r w:rsidRPr="00C06409">
        <w:rPr>
          <w:rStyle w:val="apple-converted-space"/>
          <w:rFonts w:ascii="Times New Roman" w:hAnsi="Times New Roman" w:cs="Times New Roman"/>
          <w:color w:val="000000"/>
          <w:lang w:val="fr-CA"/>
        </w:rPr>
        <w:t> </w:t>
      </w:r>
      <w:r w:rsidRPr="00C06409">
        <w:rPr>
          <w:rFonts w:ascii="Times New Roman" w:hAnsi="Times New Roman" w:cs="Times New Roman"/>
          <w:color w:val="000000"/>
          <w:lang w:val="fr-CA"/>
        </w:rPr>
        <w:t>et du</w:t>
      </w:r>
      <w:r w:rsidRPr="00C06409">
        <w:rPr>
          <w:rStyle w:val="apple-converted-space"/>
          <w:rFonts w:ascii="Times New Roman" w:hAnsi="Times New Roman" w:cs="Times New Roman"/>
          <w:color w:val="000000"/>
          <w:lang w:val="fr-CA"/>
        </w:rPr>
        <w:t> </w:t>
      </w:r>
      <w:r w:rsidRPr="00C06409">
        <w:rPr>
          <w:rStyle w:val="Strong"/>
          <w:rFonts w:ascii="Times New Roman" w:hAnsi="Times New Roman" w:cs="Times New Roman"/>
          <w:b w:val="0"/>
          <w:bCs w:val="0"/>
          <w:color w:val="000000"/>
          <w:lang w:val="fr-CA"/>
        </w:rPr>
        <w:t>partage de scores en ligne</w:t>
      </w:r>
      <w:r w:rsidRPr="00C06409">
        <w:rPr>
          <w:rFonts w:ascii="Times New Roman" w:hAnsi="Times New Roman" w:cs="Times New Roman"/>
          <w:color w:val="000000"/>
          <w:lang w:val="fr-CA"/>
        </w:rPr>
        <w:t>.</w:t>
      </w:r>
    </w:p>
    <w:p w14:paraId="7FECC0CD" w14:textId="3C613713" w:rsidR="009E0228" w:rsidRPr="00651F39" w:rsidRDefault="59BE7C28" w:rsidP="00B34603">
      <w:pPr>
        <w:pStyle w:val="IntenseQuote"/>
        <w:spacing w:before="0" w:line="240" w:lineRule="auto"/>
        <w:ind w:left="0" w:right="-7"/>
        <w:rPr>
          <w:rFonts w:ascii="Times New Roman" w:hAnsi="Times New Roman" w:cs="Times New Roman"/>
          <w:i w:val="0"/>
          <w:iCs w:val="0"/>
          <w:color w:val="auto"/>
          <w:lang w:val="fr-CA"/>
        </w:rPr>
      </w:pPr>
      <w:r w:rsidRPr="00651F39">
        <w:rPr>
          <w:rFonts w:ascii="Times New Roman" w:hAnsi="Times New Roman" w:cs="Times New Roman"/>
          <w:i w:val="0"/>
          <w:iCs w:val="0"/>
          <w:color w:val="auto"/>
          <w:lang w:val="fr-CA"/>
        </w:rPr>
        <w:t>I</w:t>
      </w:r>
      <w:r w:rsidR="56A6865A" w:rsidRPr="00651F39">
        <w:rPr>
          <w:rFonts w:ascii="Times New Roman" w:hAnsi="Times New Roman" w:cs="Times New Roman"/>
          <w:i w:val="0"/>
          <w:iCs w:val="0"/>
          <w:color w:val="auto"/>
          <w:lang w:val="fr-CA"/>
        </w:rPr>
        <w:t>mplication sociale</w:t>
      </w:r>
    </w:p>
    <w:p w14:paraId="38AD78C0" w14:textId="019DF679" w:rsidR="009E0228" w:rsidRPr="00A773B2" w:rsidRDefault="56A6865A" w:rsidP="003924A8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>Développeur</w:t>
      </w:r>
      <w:r w:rsidR="4C9F0501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bénévole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proofErr w:type="spellStart"/>
      <w:r w:rsidRPr="2E25374A">
        <w:rPr>
          <w:rFonts w:ascii="Times New Roman" w:hAnsi="Times New Roman" w:cs="Times New Roman"/>
          <w:color w:val="000000" w:themeColor="text1"/>
          <w:lang w:val="fr-CA"/>
        </w:rPr>
        <w:t>FullStack</w:t>
      </w:r>
      <w:proofErr w:type="spellEnd"/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 – Carrefour Parent Enfant</w:t>
      </w:r>
      <w:r w:rsidR="00B912BC">
        <w:rPr>
          <w:rFonts w:ascii="Times New Roman" w:hAnsi="Times New Roman" w:cs="Times New Roman"/>
          <w:color w:val="000000" w:themeColor="text1"/>
          <w:lang w:val="fr-CA"/>
        </w:rPr>
        <w:t xml:space="preserve">, 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Montréal</w:t>
      </w:r>
      <w:r w:rsidR="14BB8DC5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      </w:t>
      </w:r>
      <w:r w:rsidR="00E337E7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4C9F0501" w:rsidRPr="2E25374A">
        <w:rPr>
          <w:rFonts w:ascii="Times New Roman" w:hAnsi="Times New Roman" w:cs="Times New Roman"/>
          <w:color w:val="000000" w:themeColor="text1"/>
          <w:lang w:val="fr-CA"/>
        </w:rPr>
        <w:t>avril</w:t>
      </w:r>
      <w:r w:rsidR="00B912BC">
        <w:rPr>
          <w:rFonts w:ascii="Times New Roman" w:hAnsi="Times New Roman" w:cs="Times New Roman"/>
          <w:color w:val="000000" w:themeColor="text1"/>
          <w:lang w:val="fr-CA"/>
        </w:rPr>
        <w:t xml:space="preserve"> à </w:t>
      </w:r>
      <w:r w:rsidR="4C9F0501" w:rsidRPr="2E25374A">
        <w:rPr>
          <w:rFonts w:ascii="Times New Roman" w:hAnsi="Times New Roman" w:cs="Times New Roman"/>
          <w:color w:val="000000" w:themeColor="text1"/>
          <w:lang w:val="fr-CA"/>
        </w:rPr>
        <w:t xml:space="preserve">décembre 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2023</w:t>
      </w:r>
    </w:p>
    <w:p w14:paraId="71FE3663" w14:textId="16F3B1D9" w:rsidR="009E0228" w:rsidRPr="00A773B2" w:rsidRDefault="56A6865A" w:rsidP="003924A8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Enseignant </w:t>
      </w:r>
      <w:r w:rsidR="4C9F0501" w:rsidRPr="2E25374A">
        <w:rPr>
          <w:rFonts w:ascii="Times New Roman" w:hAnsi="Times New Roman" w:cs="Times New Roman"/>
          <w:color w:val="000000" w:themeColor="text1"/>
          <w:lang w:val="fr-CA"/>
        </w:rPr>
        <w:t xml:space="preserve">bénévole 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de Français – Maison de l’Amitié</w:t>
      </w:r>
      <w:r w:rsidR="00B912BC">
        <w:rPr>
          <w:rFonts w:ascii="Times New Roman" w:hAnsi="Times New Roman" w:cs="Times New Roman"/>
          <w:color w:val="000000" w:themeColor="text1"/>
          <w:lang w:val="fr-CA"/>
        </w:rPr>
        <w:t xml:space="preserve">, 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Montréal</w:t>
      </w:r>
      <w:r w:rsidR="00B912BC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D127C7" w:rsidRPr="00651F39">
        <w:rPr>
          <w:lang w:val="fr-CA"/>
        </w:rPr>
        <w:tab/>
      </w:r>
      <w:r w:rsidR="4C9F0501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</w:t>
      </w:r>
      <w:r w:rsidR="00E337E7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4C9F0501" w:rsidRPr="2E25374A">
        <w:rPr>
          <w:rFonts w:ascii="Times New Roman" w:hAnsi="Times New Roman" w:cs="Times New Roman"/>
          <w:color w:val="000000" w:themeColor="text1"/>
          <w:lang w:val="fr-CA"/>
        </w:rPr>
        <w:t xml:space="preserve">avril </w:t>
      </w:r>
      <w:r w:rsidR="00B912BC">
        <w:rPr>
          <w:rFonts w:ascii="Times New Roman" w:hAnsi="Times New Roman" w:cs="Times New Roman"/>
          <w:color w:val="000000" w:themeColor="text1"/>
          <w:lang w:val="fr-CA"/>
        </w:rPr>
        <w:t xml:space="preserve">à </w:t>
      </w:r>
      <w:r w:rsidR="4C9F0501" w:rsidRPr="2E25374A">
        <w:rPr>
          <w:rFonts w:ascii="Times New Roman" w:hAnsi="Times New Roman" w:cs="Times New Roman"/>
          <w:color w:val="000000" w:themeColor="text1"/>
          <w:lang w:val="fr-CA"/>
        </w:rPr>
        <w:t xml:space="preserve">décembre 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2023</w:t>
      </w:r>
    </w:p>
    <w:p w14:paraId="062917B9" w14:textId="40C8D693" w:rsidR="00F4292F" w:rsidRDefault="56A6865A" w:rsidP="2E25374A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>Auteur d’un livret d’informatique (</w:t>
      </w:r>
      <w:r w:rsidR="4C9F0501" w:rsidRPr="2E25374A">
        <w:rPr>
          <w:rFonts w:ascii="Times New Roman" w:hAnsi="Times New Roman" w:cs="Times New Roman"/>
          <w:color w:val="000000" w:themeColor="text1"/>
          <w:lang w:val="fr-CA"/>
        </w:rPr>
        <w:t>niveau 1 à 6</w:t>
      </w:r>
      <w:r w:rsidR="00B912BC">
        <w:rPr>
          <w:rFonts w:ascii="Times New Roman" w:hAnsi="Times New Roman" w:cs="Times New Roman"/>
          <w:color w:val="000000" w:themeColor="text1"/>
          <w:lang w:val="fr-CA"/>
        </w:rPr>
        <w:t xml:space="preserve">) 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utilisé dans </w:t>
      </w:r>
      <w:r w:rsidR="00B912BC">
        <w:rPr>
          <w:rFonts w:ascii="Times New Roman" w:hAnsi="Times New Roman" w:cs="Times New Roman"/>
          <w:color w:val="000000" w:themeColor="text1"/>
          <w:lang w:val="fr-CA"/>
        </w:rPr>
        <w:t xml:space="preserve">plus de 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30 écoles à Douala</w:t>
      </w:r>
      <w:r w:rsidR="4C9F0501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</w:p>
    <w:p w14:paraId="2D285AE5" w14:textId="77C38D41" w:rsidR="00F4292F" w:rsidRPr="00A773B2" w:rsidRDefault="4C9F0501" w:rsidP="000C15AB">
      <w:pPr>
        <w:pStyle w:val="ListBullet"/>
        <w:numPr>
          <w:ilvl w:val="0"/>
          <w:numId w:val="0"/>
        </w:numPr>
        <w:ind w:left="6120" w:firstLine="360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       </w:t>
      </w:r>
      <w:r w:rsidR="003924A8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E337E7">
        <w:rPr>
          <w:rFonts w:ascii="Times New Roman" w:hAnsi="Times New Roman" w:cs="Times New Roman"/>
          <w:color w:val="000000" w:themeColor="text1"/>
          <w:lang w:val="fr-CA"/>
        </w:rPr>
        <w:t xml:space="preserve">  </w:t>
      </w:r>
      <w:proofErr w:type="gramStart"/>
      <w:r w:rsidRPr="2E25374A">
        <w:rPr>
          <w:rFonts w:ascii="Times New Roman" w:hAnsi="Times New Roman" w:cs="Times New Roman"/>
          <w:color w:val="000000" w:themeColor="text1"/>
          <w:lang w:val="fr-CA"/>
        </w:rPr>
        <w:t>septembre</w:t>
      </w:r>
      <w:proofErr w:type="gramEnd"/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 2020</w:t>
      </w:r>
    </w:p>
    <w:p w14:paraId="0DBB0F2F" w14:textId="4417D968" w:rsidR="009E0228" w:rsidRPr="00F4292F" w:rsidRDefault="0E055655" w:rsidP="00B34603">
      <w:pPr>
        <w:pStyle w:val="IntenseQuote"/>
        <w:spacing w:before="0" w:line="240" w:lineRule="auto"/>
        <w:ind w:left="0" w:right="-7"/>
        <w:rPr>
          <w:rFonts w:ascii="Times New Roman" w:hAnsi="Times New Roman" w:cs="Times New Roman"/>
          <w:i w:val="0"/>
          <w:iCs w:val="0"/>
          <w:color w:val="auto"/>
          <w:lang w:val="fr-CA"/>
        </w:rPr>
      </w:pPr>
      <w:r w:rsidRPr="2E25374A">
        <w:rPr>
          <w:rFonts w:ascii="Times New Roman" w:hAnsi="Times New Roman" w:cs="Times New Roman"/>
          <w:i w:val="0"/>
          <w:iCs w:val="0"/>
          <w:color w:val="auto"/>
          <w:lang w:val="fr-CA"/>
        </w:rPr>
        <w:t>C</w:t>
      </w:r>
      <w:r w:rsidR="56A6865A" w:rsidRPr="2E25374A">
        <w:rPr>
          <w:rFonts w:ascii="Times New Roman" w:hAnsi="Times New Roman" w:cs="Times New Roman"/>
          <w:i w:val="0"/>
          <w:iCs w:val="0"/>
          <w:color w:val="auto"/>
          <w:lang w:val="fr-CA"/>
        </w:rPr>
        <w:t>ompétence</w:t>
      </w:r>
      <w:r w:rsidR="0017586E">
        <w:rPr>
          <w:rFonts w:ascii="Times New Roman" w:hAnsi="Times New Roman" w:cs="Times New Roman"/>
          <w:i w:val="0"/>
          <w:iCs w:val="0"/>
          <w:color w:val="auto"/>
          <w:lang w:val="fr-CA"/>
        </w:rPr>
        <w:t>s</w:t>
      </w:r>
      <w:r w:rsidR="4C879594" w:rsidRPr="2E25374A">
        <w:rPr>
          <w:rFonts w:ascii="Times New Roman" w:hAnsi="Times New Roman" w:cs="Times New Roman"/>
          <w:i w:val="0"/>
          <w:iCs w:val="0"/>
          <w:color w:val="auto"/>
          <w:lang w:val="fr-CA"/>
        </w:rPr>
        <w:t xml:space="preserve"> </w:t>
      </w:r>
      <w:r w:rsidR="56A6865A" w:rsidRPr="2E25374A">
        <w:rPr>
          <w:rFonts w:ascii="Times New Roman" w:hAnsi="Times New Roman" w:cs="Times New Roman"/>
          <w:i w:val="0"/>
          <w:iCs w:val="0"/>
          <w:color w:val="auto"/>
          <w:lang w:val="fr-CA"/>
        </w:rPr>
        <w:t>technique</w:t>
      </w:r>
      <w:r w:rsidR="0017586E">
        <w:rPr>
          <w:rFonts w:ascii="Times New Roman" w:hAnsi="Times New Roman" w:cs="Times New Roman"/>
          <w:i w:val="0"/>
          <w:iCs w:val="0"/>
          <w:color w:val="auto"/>
          <w:lang w:val="fr-CA"/>
        </w:rPr>
        <w:t>s</w:t>
      </w:r>
      <w:r w:rsidR="56A6865A" w:rsidRPr="2E25374A">
        <w:rPr>
          <w:rFonts w:ascii="Times New Roman" w:hAnsi="Times New Roman" w:cs="Times New Roman"/>
          <w:i w:val="0"/>
          <w:iCs w:val="0"/>
          <w:color w:val="auto"/>
          <w:lang w:val="fr-CA"/>
        </w:rPr>
        <w:t xml:space="preserve"> et linguistique</w:t>
      </w:r>
      <w:r w:rsidR="0017586E">
        <w:rPr>
          <w:rFonts w:ascii="Times New Roman" w:hAnsi="Times New Roman" w:cs="Times New Roman"/>
          <w:i w:val="0"/>
          <w:iCs w:val="0"/>
          <w:color w:val="auto"/>
          <w:lang w:val="fr-CA"/>
        </w:rPr>
        <w:t>s</w:t>
      </w:r>
    </w:p>
    <w:p w14:paraId="28D205EA" w14:textId="77777777" w:rsidR="00880153" w:rsidRPr="00A773B2" w:rsidRDefault="56A6865A" w:rsidP="003924A8">
      <w:pPr>
        <w:pStyle w:val="ListBullet"/>
        <w:numPr>
          <w:ilvl w:val="0"/>
          <w:numId w:val="0"/>
        </w:numPr>
        <w:spacing w:before="240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>Développement mobile : Flutter (Dart), SwiftUI</w:t>
      </w:r>
    </w:p>
    <w:p w14:paraId="5C42464E" w14:textId="1C39AA04" w:rsidR="009E0228" w:rsidRPr="00A773B2" w:rsidRDefault="56A6865A" w:rsidP="003924A8">
      <w:pPr>
        <w:pStyle w:val="ListBullet"/>
        <w:numPr>
          <w:ilvl w:val="0"/>
          <w:numId w:val="0"/>
        </w:numPr>
        <w:spacing w:before="240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>Outils de gestion de versions : Git, GitHub, GitLab</w:t>
      </w:r>
    </w:p>
    <w:p w14:paraId="2FC6214C" w14:textId="2336EA73" w:rsidR="009E0228" w:rsidRPr="00A773B2" w:rsidRDefault="3A7783D2" w:rsidP="003924A8">
      <w:pPr>
        <w:pStyle w:val="ListBullet"/>
        <w:numPr>
          <w:ilvl w:val="0"/>
          <w:numId w:val="0"/>
        </w:numPr>
        <w:spacing w:before="240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>Automatisation: n8n (niveau intermédiaire)</w:t>
      </w:r>
      <w:r w:rsidR="00037604">
        <w:rPr>
          <w:rFonts w:ascii="Times New Roman" w:hAnsi="Times New Roman" w:cs="Times New Roman"/>
          <w:color w:val="000000" w:themeColor="text1"/>
          <w:lang w:val="fr-CA"/>
        </w:rPr>
        <w:t>, m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achine Learning appliqué au mobile</w:t>
      </w:r>
    </w:p>
    <w:p w14:paraId="5EF82385" w14:textId="0A2994A5" w:rsidR="009E0228" w:rsidRPr="006D0FC6" w:rsidRDefault="56A6865A" w:rsidP="003924A8">
      <w:pPr>
        <w:pStyle w:val="ListBullet"/>
        <w:numPr>
          <w:ilvl w:val="0"/>
          <w:numId w:val="0"/>
        </w:numPr>
        <w:spacing w:before="240"/>
        <w:rPr>
          <w:rFonts w:ascii="Times New Roman" w:hAnsi="Times New Roman" w:cs="Times New Roman"/>
          <w:color w:val="000000" w:themeColor="text1"/>
          <w:lang w:val="fr-CA"/>
        </w:rPr>
      </w:pPr>
      <w:r w:rsidRPr="006D0FC6">
        <w:rPr>
          <w:rFonts w:ascii="Times New Roman" w:hAnsi="Times New Roman" w:cs="Times New Roman"/>
          <w:color w:val="000000" w:themeColor="text1"/>
          <w:lang w:val="fr-CA"/>
        </w:rPr>
        <w:t>Front</w:t>
      </w:r>
      <w:r w:rsidR="457EFC30" w:rsidRPr="006D0FC6">
        <w:rPr>
          <w:rFonts w:ascii="Times New Roman" w:hAnsi="Times New Roman" w:cs="Times New Roman"/>
          <w:color w:val="000000" w:themeColor="text1"/>
          <w:lang w:val="fr-CA"/>
        </w:rPr>
        <w:t>end:</w:t>
      </w:r>
      <w:r w:rsidRPr="006D0FC6">
        <w:rPr>
          <w:rFonts w:ascii="Times New Roman" w:hAnsi="Times New Roman" w:cs="Times New Roman"/>
          <w:color w:val="000000" w:themeColor="text1"/>
          <w:lang w:val="fr-CA"/>
        </w:rPr>
        <w:t xml:space="preserve"> HTML5, CSS3, </w:t>
      </w:r>
      <w:proofErr w:type="spellStart"/>
      <w:r w:rsidRPr="006D0FC6">
        <w:rPr>
          <w:rFonts w:ascii="Times New Roman" w:hAnsi="Times New Roman" w:cs="Times New Roman"/>
          <w:color w:val="000000" w:themeColor="text1"/>
          <w:lang w:val="fr-CA"/>
        </w:rPr>
        <w:t>Angular</w:t>
      </w:r>
      <w:proofErr w:type="spellEnd"/>
      <w:r w:rsidRPr="006D0FC6">
        <w:rPr>
          <w:rFonts w:ascii="Times New Roman" w:hAnsi="Times New Roman" w:cs="Times New Roman"/>
          <w:color w:val="000000" w:themeColor="text1"/>
          <w:lang w:val="fr-CA"/>
        </w:rPr>
        <w:t xml:space="preserve">, </w:t>
      </w:r>
      <w:proofErr w:type="spellStart"/>
      <w:r w:rsidRPr="006D0FC6">
        <w:rPr>
          <w:rFonts w:ascii="Times New Roman" w:hAnsi="Times New Roman" w:cs="Times New Roman"/>
          <w:color w:val="000000" w:themeColor="text1"/>
          <w:lang w:val="fr-CA"/>
        </w:rPr>
        <w:t>Tailwind</w:t>
      </w:r>
      <w:proofErr w:type="spellEnd"/>
    </w:p>
    <w:p w14:paraId="6E88732B" w14:textId="258756EC" w:rsidR="00E91B8A" w:rsidRPr="00E91B8A" w:rsidRDefault="457EFC30" w:rsidP="003924A8">
      <w:pPr>
        <w:pStyle w:val="ListBullet"/>
        <w:numPr>
          <w:ilvl w:val="0"/>
          <w:numId w:val="0"/>
        </w:numPr>
        <w:spacing w:before="240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Langages de programmation: C++, </w:t>
      </w:r>
      <w:r w:rsidR="00037604">
        <w:rPr>
          <w:rFonts w:ascii="Times New Roman" w:hAnsi="Times New Roman" w:cs="Times New Roman"/>
          <w:color w:val="000000" w:themeColor="text1"/>
          <w:lang w:val="fr-CA"/>
        </w:rPr>
        <w:t>Java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, C#, </w:t>
      </w:r>
      <w:proofErr w:type="spellStart"/>
      <w:r w:rsidR="00037604">
        <w:rPr>
          <w:rFonts w:ascii="Times New Roman" w:hAnsi="Times New Roman" w:cs="Times New Roman"/>
          <w:color w:val="000000" w:themeColor="text1"/>
          <w:lang w:val="fr-CA"/>
        </w:rPr>
        <w:t>T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ypescript</w:t>
      </w:r>
      <w:proofErr w:type="spellEnd"/>
      <w:r w:rsidRPr="2E25374A">
        <w:rPr>
          <w:rFonts w:ascii="Times New Roman" w:hAnsi="Times New Roman" w:cs="Times New Roman"/>
          <w:color w:val="000000" w:themeColor="text1"/>
          <w:lang w:val="fr-CA"/>
        </w:rPr>
        <w:t>, J</w:t>
      </w:r>
      <w:r w:rsidR="00CD3E72">
        <w:rPr>
          <w:rFonts w:ascii="Times New Roman" w:hAnsi="Times New Roman" w:cs="Times New Roman"/>
          <w:color w:val="000000" w:themeColor="text1"/>
          <w:lang w:val="fr-CA"/>
        </w:rPr>
        <w:t>avaScript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, S</w:t>
      </w:r>
      <w:r w:rsidR="00037604">
        <w:rPr>
          <w:rFonts w:ascii="Times New Roman" w:hAnsi="Times New Roman" w:cs="Times New Roman"/>
          <w:color w:val="000000" w:themeColor="text1"/>
          <w:lang w:val="fr-CA"/>
        </w:rPr>
        <w:t>QL</w:t>
      </w:r>
    </w:p>
    <w:p w14:paraId="6F89CB7B" w14:textId="77777777" w:rsidR="00CD3E72" w:rsidRDefault="4C9F0501" w:rsidP="003924A8">
      <w:pPr>
        <w:pStyle w:val="ListBullet"/>
        <w:numPr>
          <w:ilvl w:val="0"/>
          <w:numId w:val="0"/>
        </w:numPr>
        <w:spacing w:before="240"/>
        <w:rPr>
          <w:rFonts w:ascii="Garamond" w:eastAsia="Garamond" w:hAnsi="Garamond" w:cs="Garamond"/>
          <w:lang w:val="en-CA"/>
        </w:rPr>
      </w:pPr>
      <w:r w:rsidRPr="2E25374A">
        <w:rPr>
          <w:rFonts w:ascii="Times New Roman" w:hAnsi="Times New Roman" w:cs="Times New Roman"/>
          <w:color w:val="000000" w:themeColor="text1"/>
        </w:rPr>
        <w:t>Backend: C#</w:t>
      </w:r>
      <w:r w:rsidR="3A7783D2" w:rsidRPr="2E25374A">
        <w:rPr>
          <w:rFonts w:ascii="Times New Roman" w:hAnsi="Times New Roman" w:cs="Times New Roman"/>
          <w:color w:val="000000" w:themeColor="text1"/>
        </w:rPr>
        <w:t>/.NET</w:t>
      </w:r>
      <w:r w:rsidRPr="2E25374A">
        <w:rPr>
          <w:rFonts w:ascii="Times New Roman" w:hAnsi="Times New Roman" w:cs="Times New Roman"/>
          <w:color w:val="000000" w:themeColor="text1"/>
        </w:rPr>
        <w:t xml:space="preserve">, Node.js/Express, Spring Boot, </w:t>
      </w:r>
      <w:r w:rsidR="457EFC30" w:rsidRPr="2E25374A">
        <w:rPr>
          <w:rFonts w:ascii="Times New Roman" w:hAnsi="Times New Roman" w:cs="Times New Roman"/>
          <w:color w:val="000000" w:themeColor="text1"/>
        </w:rPr>
        <w:t>AP</w:t>
      </w:r>
      <w:r w:rsidR="00CD3E72">
        <w:rPr>
          <w:rFonts w:ascii="Times New Roman" w:hAnsi="Times New Roman" w:cs="Times New Roman"/>
          <w:color w:val="000000" w:themeColor="text1"/>
        </w:rPr>
        <w:t>IREST</w:t>
      </w:r>
      <w:r w:rsidR="0506B055" w:rsidRPr="2E25374A">
        <w:rPr>
          <w:rFonts w:ascii="Times New Roman" w:hAnsi="Times New Roman" w:cs="Times New Roman"/>
          <w:color w:val="000000" w:themeColor="text1"/>
        </w:rPr>
        <w:t>,</w:t>
      </w:r>
      <w:r w:rsidR="00000DB9" w:rsidRPr="00000DB9">
        <w:rPr>
          <w:rFonts w:ascii="Times New Roman" w:hAnsi="Times New Roman" w:cs="Times New Roman"/>
          <w:color w:val="000000" w:themeColor="text1"/>
        </w:rPr>
        <w:t xml:space="preserve"> </w:t>
      </w:r>
      <w:r w:rsidR="00000DB9" w:rsidRPr="2E25374A">
        <w:rPr>
          <w:rFonts w:ascii="Times New Roman" w:hAnsi="Times New Roman" w:cs="Times New Roman"/>
          <w:color w:val="000000" w:themeColor="text1"/>
        </w:rPr>
        <w:t>J</w:t>
      </w:r>
      <w:r w:rsidR="00CD3E72">
        <w:rPr>
          <w:rFonts w:ascii="Times New Roman" w:hAnsi="Times New Roman" w:cs="Times New Roman"/>
          <w:color w:val="000000" w:themeColor="text1"/>
        </w:rPr>
        <w:t>U</w:t>
      </w:r>
      <w:r w:rsidR="00000DB9" w:rsidRPr="2E25374A">
        <w:rPr>
          <w:rFonts w:ascii="Times New Roman" w:hAnsi="Times New Roman" w:cs="Times New Roman"/>
          <w:color w:val="000000" w:themeColor="text1"/>
        </w:rPr>
        <w:t>nit</w:t>
      </w:r>
      <w:r w:rsidR="0506B055" w:rsidRPr="2E25374A">
        <w:rPr>
          <w:rFonts w:ascii="Garamond" w:eastAsia="Garamond" w:hAnsi="Garamond" w:cs="Garamond"/>
          <w:lang w:val="en-CA"/>
        </w:rPr>
        <w:t xml:space="preserve"> </w:t>
      </w:r>
    </w:p>
    <w:p w14:paraId="7A8B2E01" w14:textId="77777777" w:rsidR="00CD3E72" w:rsidRDefault="0506B055" w:rsidP="003924A8">
      <w:pPr>
        <w:pStyle w:val="ListBullet"/>
        <w:numPr>
          <w:ilvl w:val="0"/>
          <w:numId w:val="0"/>
        </w:numPr>
        <w:spacing w:before="240"/>
        <w:rPr>
          <w:rFonts w:ascii="Times New Roman" w:eastAsia="Garamond" w:hAnsi="Times New Roman" w:cs="Times New Roman"/>
          <w:lang w:val="en-CA"/>
        </w:rPr>
      </w:pPr>
      <w:r w:rsidRPr="2E25374A">
        <w:rPr>
          <w:rFonts w:ascii="Times New Roman" w:eastAsia="Garamond" w:hAnsi="Times New Roman" w:cs="Times New Roman"/>
          <w:lang w:val="en-CA"/>
        </w:rPr>
        <w:t>ORM: Mongoose</w:t>
      </w:r>
      <w:r w:rsidR="00CD3E72">
        <w:rPr>
          <w:rFonts w:ascii="Times New Roman" w:eastAsia="Garamond" w:hAnsi="Times New Roman" w:cs="Times New Roman"/>
          <w:lang w:val="en-CA"/>
        </w:rPr>
        <w:t xml:space="preserve">, </w:t>
      </w:r>
      <w:proofErr w:type="spellStart"/>
      <w:r w:rsidR="00CD3E72">
        <w:rPr>
          <w:rFonts w:ascii="Times New Roman" w:eastAsia="Garamond" w:hAnsi="Times New Roman" w:cs="Times New Roman"/>
          <w:lang w:val="en-CA"/>
        </w:rPr>
        <w:t>S</w:t>
      </w:r>
      <w:r w:rsidRPr="2E25374A">
        <w:rPr>
          <w:rFonts w:ascii="Times New Roman" w:eastAsia="Garamond" w:hAnsi="Times New Roman" w:cs="Times New Roman"/>
          <w:lang w:val="en-CA"/>
        </w:rPr>
        <w:t>equelize</w:t>
      </w:r>
      <w:proofErr w:type="spellEnd"/>
      <w:r w:rsidR="00CD3E72">
        <w:rPr>
          <w:rFonts w:ascii="Times New Roman" w:eastAsia="Garamond" w:hAnsi="Times New Roman" w:cs="Times New Roman"/>
          <w:lang w:val="en-CA"/>
        </w:rPr>
        <w:t xml:space="preserve">, </w:t>
      </w:r>
      <w:r w:rsidRPr="2E25374A">
        <w:rPr>
          <w:rFonts w:ascii="Times New Roman" w:eastAsia="Garamond" w:hAnsi="Times New Roman" w:cs="Times New Roman"/>
          <w:lang w:val="en-CA"/>
        </w:rPr>
        <w:t>Hibernate</w:t>
      </w:r>
      <w:r w:rsidR="00CD3E72">
        <w:rPr>
          <w:rFonts w:ascii="Times New Roman" w:eastAsia="Garamond" w:hAnsi="Times New Roman" w:cs="Times New Roman"/>
          <w:lang w:val="en-CA"/>
        </w:rPr>
        <w:t xml:space="preserve">, </w:t>
      </w:r>
      <w:r w:rsidR="00CD3E72" w:rsidRPr="2E25374A">
        <w:rPr>
          <w:rFonts w:ascii="Times New Roman" w:eastAsia="Garamond" w:hAnsi="Times New Roman" w:cs="Times New Roman"/>
          <w:lang w:val="en-CA"/>
        </w:rPr>
        <w:t>Prisma</w:t>
      </w:r>
    </w:p>
    <w:p w14:paraId="70778705" w14:textId="2A905ADA" w:rsidR="009E0228" w:rsidRPr="00267B2E" w:rsidRDefault="00CD3E72" w:rsidP="003924A8">
      <w:pPr>
        <w:pStyle w:val="ListBullet"/>
        <w:numPr>
          <w:ilvl w:val="0"/>
          <w:numId w:val="0"/>
        </w:numPr>
        <w:spacing w:before="24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Garamond" w:hAnsi="Times New Roman" w:cs="Times New Roman"/>
          <w:lang w:val="en-CA"/>
        </w:rPr>
        <w:t>Conteneurisation</w:t>
      </w:r>
      <w:proofErr w:type="spellEnd"/>
      <w:r>
        <w:rPr>
          <w:rFonts w:ascii="Times New Roman" w:eastAsia="Garamond" w:hAnsi="Times New Roman" w:cs="Times New Roman"/>
          <w:lang w:val="en-CA"/>
        </w:rPr>
        <w:t xml:space="preserve"> et </w:t>
      </w:r>
      <w:proofErr w:type="spellStart"/>
      <w:r>
        <w:rPr>
          <w:rFonts w:ascii="Times New Roman" w:eastAsia="Garamond" w:hAnsi="Times New Roman" w:cs="Times New Roman"/>
          <w:lang w:val="en-CA"/>
        </w:rPr>
        <w:t>outils</w:t>
      </w:r>
      <w:proofErr w:type="spellEnd"/>
      <w:r>
        <w:rPr>
          <w:rFonts w:ascii="Times New Roman" w:eastAsia="Garamond" w:hAnsi="Times New Roman" w:cs="Times New Roman"/>
          <w:lang w:val="en-CA"/>
        </w:rPr>
        <w:t>:</w:t>
      </w:r>
      <w:r w:rsidR="6B3BC852" w:rsidRPr="2E25374A">
        <w:rPr>
          <w:rFonts w:ascii="Times New Roman" w:eastAsia="Garamond" w:hAnsi="Times New Roman" w:cs="Times New Roman"/>
          <w:lang w:val="en-CA"/>
        </w:rPr>
        <w:t xml:space="preserve"> </w:t>
      </w:r>
      <w:r>
        <w:rPr>
          <w:rFonts w:ascii="Times New Roman" w:eastAsia="Garamond" w:hAnsi="Times New Roman" w:cs="Times New Roman"/>
          <w:lang w:val="en-CA"/>
        </w:rPr>
        <w:t>D</w:t>
      </w:r>
      <w:r w:rsidR="6B3BC852" w:rsidRPr="2E25374A">
        <w:rPr>
          <w:rFonts w:ascii="Times New Roman" w:eastAsia="Garamond" w:hAnsi="Times New Roman" w:cs="Times New Roman"/>
          <w:lang w:val="en-CA"/>
        </w:rPr>
        <w:t xml:space="preserve">ocker, Swagger, </w:t>
      </w:r>
      <w:r>
        <w:rPr>
          <w:rFonts w:ascii="Times New Roman" w:eastAsia="Garamond" w:hAnsi="Times New Roman" w:cs="Times New Roman"/>
          <w:lang w:val="en-CA"/>
        </w:rPr>
        <w:t>I</w:t>
      </w:r>
      <w:r w:rsidR="6B3BC852" w:rsidRPr="2E25374A">
        <w:rPr>
          <w:rFonts w:ascii="Times New Roman" w:eastAsia="Garamond" w:hAnsi="Times New Roman" w:cs="Times New Roman"/>
          <w:lang w:val="en-CA"/>
        </w:rPr>
        <w:t>nsomnia</w:t>
      </w:r>
      <w:r>
        <w:rPr>
          <w:rFonts w:ascii="Times New Roman" w:eastAsia="Garamond" w:hAnsi="Times New Roman" w:cs="Times New Roman"/>
          <w:lang w:val="en-CA"/>
        </w:rPr>
        <w:t>, P</w:t>
      </w:r>
      <w:r w:rsidR="6B3BC852" w:rsidRPr="2E25374A">
        <w:rPr>
          <w:rFonts w:ascii="Times New Roman" w:eastAsia="Garamond" w:hAnsi="Times New Roman" w:cs="Times New Roman"/>
          <w:lang w:val="en-CA"/>
        </w:rPr>
        <w:t>ostman</w:t>
      </w:r>
      <w:r>
        <w:rPr>
          <w:rFonts w:ascii="Times New Roman" w:eastAsia="Garamond" w:hAnsi="Times New Roman" w:cs="Times New Roman"/>
          <w:lang w:val="en-CA"/>
        </w:rPr>
        <w:t>, Swagger</w:t>
      </w:r>
    </w:p>
    <w:p w14:paraId="3483C5A0" w14:textId="70B6CBF6" w:rsidR="009E0228" w:rsidRPr="006D0FC6" w:rsidRDefault="56A6865A" w:rsidP="003924A8">
      <w:pPr>
        <w:pStyle w:val="ListBullet"/>
        <w:numPr>
          <w:ilvl w:val="0"/>
          <w:numId w:val="0"/>
        </w:numPr>
        <w:spacing w:before="240"/>
        <w:rPr>
          <w:rFonts w:ascii="Times New Roman" w:hAnsi="Times New Roman" w:cs="Times New Roman"/>
          <w:color w:val="000000" w:themeColor="text1"/>
          <w:lang w:val="en-CA"/>
        </w:rPr>
      </w:pPr>
      <w:r w:rsidRPr="006D0FC6">
        <w:rPr>
          <w:rFonts w:ascii="Times New Roman" w:hAnsi="Times New Roman" w:cs="Times New Roman"/>
          <w:color w:val="000000" w:themeColor="text1"/>
          <w:lang w:val="en-CA"/>
        </w:rPr>
        <w:t xml:space="preserve">Bases de </w:t>
      </w:r>
      <w:proofErr w:type="gramStart"/>
      <w:r w:rsidRPr="006D0FC6">
        <w:rPr>
          <w:rFonts w:ascii="Times New Roman" w:hAnsi="Times New Roman" w:cs="Times New Roman"/>
          <w:color w:val="000000" w:themeColor="text1"/>
          <w:lang w:val="en-CA"/>
        </w:rPr>
        <w:t>données :</w:t>
      </w:r>
      <w:proofErr w:type="gramEnd"/>
      <w:r w:rsidRPr="006D0FC6">
        <w:rPr>
          <w:rFonts w:ascii="Times New Roman" w:hAnsi="Times New Roman" w:cs="Times New Roman"/>
          <w:color w:val="000000" w:themeColor="text1"/>
          <w:lang w:val="en-CA"/>
        </w:rPr>
        <w:t xml:space="preserve"> MySQL, PostgreSQL, MongoDB, SQLite</w:t>
      </w:r>
      <w:r w:rsidR="457EFC30" w:rsidRPr="006D0FC6">
        <w:rPr>
          <w:rFonts w:ascii="Times New Roman" w:hAnsi="Times New Roman" w:cs="Times New Roman"/>
          <w:color w:val="000000" w:themeColor="text1"/>
          <w:lang w:val="en-CA"/>
        </w:rPr>
        <w:t>, Oracle</w:t>
      </w:r>
    </w:p>
    <w:p w14:paraId="3E4159E0" w14:textId="7B02F266" w:rsidR="009E0228" w:rsidRPr="00651F39" w:rsidRDefault="18887830" w:rsidP="003924A8">
      <w:pPr>
        <w:pStyle w:val="ListBullet"/>
        <w:numPr>
          <w:ilvl w:val="0"/>
          <w:numId w:val="0"/>
        </w:numPr>
        <w:spacing w:before="240"/>
        <w:rPr>
          <w:rFonts w:ascii="Times New Roman" w:hAnsi="Times New Roman" w:cs="Times New Roman"/>
          <w:color w:val="000000" w:themeColor="text1"/>
          <w:lang w:val="fr-CA"/>
        </w:rPr>
      </w:pPr>
      <w:r w:rsidRPr="00651F39">
        <w:rPr>
          <w:rFonts w:ascii="Times New Roman" w:hAnsi="Times New Roman" w:cs="Times New Roman"/>
          <w:color w:val="000000" w:themeColor="text1"/>
          <w:lang w:val="fr-CA"/>
        </w:rPr>
        <w:t xml:space="preserve">Cloud: AWS (Cloud </w:t>
      </w:r>
      <w:proofErr w:type="spellStart"/>
      <w:r w:rsidRPr="00651F39">
        <w:rPr>
          <w:rFonts w:ascii="Times New Roman" w:hAnsi="Times New Roman" w:cs="Times New Roman"/>
          <w:color w:val="000000" w:themeColor="text1"/>
          <w:lang w:val="fr-CA"/>
        </w:rPr>
        <w:t>Practitioner</w:t>
      </w:r>
      <w:proofErr w:type="spellEnd"/>
      <w:r w:rsidRPr="00651F39">
        <w:rPr>
          <w:rFonts w:ascii="Times New Roman" w:hAnsi="Times New Roman" w:cs="Times New Roman"/>
          <w:color w:val="000000" w:themeColor="text1"/>
          <w:lang w:val="fr-CA"/>
        </w:rPr>
        <w:t xml:space="preserve"> certifié), préparation </w:t>
      </w:r>
      <w:r w:rsidR="00690C24">
        <w:rPr>
          <w:rFonts w:ascii="Times New Roman" w:hAnsi="Times New Roman" w:cs="Times New Roman"/>
          <w:color w:val="000000" w:themeColor="text1"/>
          <w:lang w:val="fr-CA"/>
        </w:rPr>
        <w:t xml:space="preserve">à la </w:t>
      </w:r>
      <w:r w:rsidRPr="00651F39">
        <w:rPr>
          <w:rFonts w:ascii="Times New Roman" w:hAnsi="Times New Roman" w:cs="Times New Roman"/>
          <w:color w:val="000000" w:themeColor="text1"/>
          <w:lang w:val="fr-CA"/>
        </w:rPr>
        <w:t xml:space="preserve">certification Azure </w:t>
      </w:r>
      <w:proofErr w:type="spellStart"/>
      <w:r w:rsidRPr="00651F39">
        <w:rPr>
          <w:rFonts w:ascii="Times New Roman" w:hAnsi="Times New Roman" w:cs="Times New Roman"/>
          <w:color w:val="000000" w:themeColor="text1"/>
          <w:lang w:val="fr-CA"/>
        </w:rPr>
        <w:t>Developer</w:t>
      </w:r>
      <w:proofErr w:type="spellEnd"/>
      <w:r w:rsidRPr="00651F39">
        <w:rPr>
          <w:rFonts w:ascii="Times New Roman" w:hAnsi="Times New Roman" w:cs="Times New Roman"/>
          <w:color w:val="000000" w:themeColor="text1"/>
          <w:lang w:val="fr-CA"/>
        </w:rPr>
        <w:t xml:space="preserve"> Associate</w:t>
      </w:r>
    </w:p>
    <w:p w14:paraId="6C21BC8A" w14:textId="226C7CF5" w:rsidR="009E0228" w:rsidRPr="00A773B2" w:rsidRDefault="56A6865A" w:rsidP="003924A8">
      <w:pPr>
        <w:pStyle w:val="ListBullet"/>
        <w:numPr>
          <w:ilvl w:val="0"/>
          <w:numId w:val="0"/>
        </w:numPr>
        <w:spacing w:before="240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>Réseaux informatiques : LAN/WAN, TCP/IP, routage de base, sécurité</w:t>
      </w:r>
      <w:r w:rsidR="00CD3E72">
        <w:rPr>
          <w:rFonts w:ascii="Times New Roman" w:hAnsi="Times New Roman" w:cs="Times New Roman"/>
          <w:color w:val="000000" w:themeColor="text1"/>
          <w:lang w:val="fr-CA"/>
        </w:rPr>
        <w:t xml:space="preserve"> de base</w:t>
      </w:r>
    </w:p>
    <w:p w14:paraId="654AF5FD" w14:textId="77777777" w:rsidR="009E0228" w:rsidRPr="00A773B2" w:rsidRDefault="56A6865A" w:rsidP="003924A8">
      <w:pPr>
        <w:pStyle w:val="ListBullet"/>
        <w:numPr>
          <w:ilvl w:val="0"/>
          <w:numId w:val="0"/>
        </w:numPr>
        <w:spacing w:before="240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>Support technique : assistance aux usagers, diagnostic et résolution d’incidents</w:t>
      </w:r>
    </w:p>
    <w:p w14:paraId="5B59AEBF" w14:textId="3F38AAE1" w:rsidR="00697E5E" w:rsidRDefault="56A6865A" w:rsidP="00697E5E">
      <w:pPr>
        <w:pStyle w:val="ListBullet"/>
        <w:numPr>
          <w:ilvl w:val="0"/>
          <w:numId w:val="0"/>
        </w:numPr>
        <w:spacing w:before="240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Systèmes : Windows, </w:t>
      </w:r>
      <w:proofErr w:type="spellStart"/>
      <w:r w:rsidR="00CD3E72">
        <w:rPr>
          <w:rFonts w:ascii="Times New Roman" w:hAnsi="Times New Roman" w:cs="Times New Roman"/>
          <w:color w:val="000000" w:themeColor="text1"/>
          <w:lang w:val="fr-CA"/>
        </w:rPr>
        <w:t>mac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OS</w:t>
      </w:r>
      <w:proofErr w:type="spellEnd"/>
      <w:r w:rsidRPr="2E25374A">
        <w:rPr>
          <w:rFonts w:ascii="Times New Roman" w:hAnsi="Times New Roman" w:cs="Times New Roman"/>
          <w:color w:val="000000" w:themeColor="text1"/>
          <w:lang w:val="fr-CA"/>
        </w:rPr>
        <w:t>, Linux, Android, iOS</w:t>
      </w:r>
    </w:p>
    <w:p w14:paraId="7C2EB846" w14:textId="226D6F75" w:rsidR="00697E5E" w:rsidRPr="00697E5E" w:rsidRDefault="00697E5E" w:rsidP="00697E5E">
      <w:pPr>
        <w:pStyle w:val="ListBullet"/>
        <w:numPr>
          <w:ilvl w:val="0"/>
          <w:numId w:val="0"/>
        </w:numPr>
        <w:spacing w:before="240"/>
        <w:rPr>
          <w:rFonts w:ascii="Times New Roman" w:hAnsi="Times New Roman" w:cs="Times New Roman"/>
          <w:color w:val="000000" w:themeColor="text1"/>
          <w:lang w:val="fr-CA"/>
        </w:rPr>
      </w:pPr>
      <w:r w:rsidRPr="00697E5E">
        <w:rPr>
          <w:rFonts w:ascii="Times New Roman" w:hAnsi="Times New Roman"/>
          <w:lang w:val="fr-CA"/>
        </w:rPr>
        <w:t>Très bonne maîtrise du français oral et écrit; bonne compréhension de l’anglais oral et écrit.</w:t>
      </w:r>
    </w:p>
    <w:p w14:paraId="412D3702" w14:textId="3593DC3F" w:rsidR="008E7234" w:rsidRPr="00A773B2" w:rsidRDefault="00D127C7" w:rsidP="2E25374A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lang w:val="fr-CA"/>
        </w:rPr>
      </w:pPr>
      <w:r w:rsidRPr="00651F39">
        <w:rPr>
          <w:lang w:val="fr-CA"/>
        </w:rPr>
        <w:br/>
      </w:r>
      <w:proofErr w:type="spellStart"/>
      <w:r w:rsidR="56A6865A" w:rsidRPr="2E25374A">
        <w:rPr>
          <w:rFonts w:ascii="Times New Roman" w:hAnsi="Times New Roman" w:cs="Times New Roman"/>
          <w:b/>
          <w:bCs/>
          <w:color w:val="000000" w:themeColor="text1"/>
        </w:rPr>
        <w:t>Références</w:t>
      </w:r>
      <w:proofErr w:type="spellEnd"/>
      <w:r w:rsidR="56A6865A" w:rsidRPr="2E25374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23C8D7A6" w14:textId="388DEC57" w:rsidR="005A7F88" w:rsidRPr="00A773B2" w:rsidRDefault="008C69E6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D</w:t>
      </w:r>
      <w:r w:rsidR="56A6865A" w:rsidRPr="2E25374A">
        <w:rPr>
          <w:rFonts w:ascii="Times New Roman" w:hAnsi="Times New Roman" w:cs="Times New Roman"/>
          <w:color w:val="000000" w:themeColor="text1"/>
        </w:rPr>
        <w:t>isponibles</w:t>
      </w:r>
      <w:proofErr w:type="spellEnd"/>
      <w:r w:rsidR="56A6865A" w:rsidRPr="2E25374A">
        <w:rPr>
          <w:rFonts w:ascii="Times New Roman" w:hAnsi="Times New Roman" w:cs="Times New Roman"/>
          <w:color w:val="000000" w:themeColor="text1"/>
        </w:rPr>
        <w:t xml:space="preserve"> sur </w:t>
      </w:r>
      <w:proofErr w:type="spellStart"/>
      <w:r w:rsidR="56A6865A" w:rsidRPr="2E25374A">
        <w:rPr>
          <w:rFonts w:ascii="Times New Roman" w:hAnsi="Times New Roman" w:cs="Times New Roman"/>
          <w:color w:val="000000" w:themeColor="text1"/>
        </w:rPr>
        <w:t>demande</w:t>
      </w:r>
      <w:proofErr w:type="spellEnd"/>
      <w:r w:rsidR="56A6865A" w:rsidRPr="2E25374A">
        <w:rPr>
          <w:rFonts w:ascii="Times New Roman" w:hAnsi="Times New Roman" w:cs="Times New Roman"/>
          <w:color w:val="000000" w:themeColor="text1"/>
        </w:rPr>
        <w:t>.</w:t>
      </w:r>
    </w:p>
    <w:sectPr w:rsidR="005A7F88" w:rsidRPr="00A773B2" w:rsidSect="00A672F7">
      <w:pgSz w:w="12240" w:h="15840"/>
      <w:pgMar w:top="334" w:right="1800" w:bottom="59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entennial"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BDA57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0719C3"/>
    <w:multiLevelType w:val="multilevel"/>
    <w:tmpl w:val="21F4D78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0955203B"/>
    <w:multiLevelType w:val="multilevel"/>
    <w:tmpl w:val="3836FB5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6CB2051"/>
    <w:multiLevelType w:val="hybridMultilevel"/>
    <w:tmpl w:val="9CF02968"/>
    <w:lvl w:ilvl="0" w:tplc="F000D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5A1F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A44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0E19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0C56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8291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92B3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36EA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BE9A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12ED7"/>
    <w:multiLevelType w:val="multilevel"/>
    <w:tmpl w:val="D024965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7BD39DD"/>
    <w:multiLevelType w:val="multilevel"/>
    <w:tmpl w:val="6B3C6768"/>
    <w:lvl w:ilvl="0">
      <w:start w:val="1"/>
      <w:numFmt w:val="bullet"/>
      <w:lvlText w:val=""/>
      <w:lvlJc w:val="left"/>
      <w:pPr>
        <w:ind w:left="731" w:hanging="360"/>
      </w:pPr>
      <w:rPr>
        <w:rFonts w:ascii="Wingdings" w:hAnsi="Wingdings" w:hint="default"/>
        <w:sz w:val="14"/>
        <w:szCs w:val="14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1413551"/>
    <w:multiLevelType w:val="multilevel"/>
    <w:tmpl w:val="235A9DE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2E703DB"/>
    <w:multiLevelType w:val="hybridMultilevel"/>
    <w:tmpl w:val="4E907AAA"/>
    <w:lvl w:ilvl="0" w:tplc="04090005">
      <w:start w:val="1"/>
      <w:numFmt w:val="bullet"/>
      <w:lvlText w:val=""/>
      <w:lvlJc w:val="left"/>
      <w:pPr>
        <w:ind w:left="7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6" w15:restartNumberingAfterBreak="0">
    <w:nsid w:val="76A03203"/>
    <w:multiLevelType w:val="multilevel"/>
    <w:tmpl w:val="54B8846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8CD3385"/>
    <w:multiLevelType w:val="hybridMultilevel"/>
    <w:tmpl w:val="6C4AC01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12986145">
    <w:abstractNumId w:val="11"/>
  </w:num>
  <w:num w:numId="2" w16cid:durableId="718893059">
    <w:abstractNumId w:val="8"/>
  </w:num>
  <w:num w:numId="3" w16cid:durableId="2096125522">
    <w:abstractNumId w:val="6"/>
  </w:num>
  <w:num w:numId="4" w16cid:durableId="1406683015">
    <w:abstractNumId w:val="5"/>
  </w:num>
  <w:num w:numId="5" w16cid:durableId="1295674417">
    <w:abstractNumId w:val="4"/>
  </w:num>
  <w:num w:numId="6" w16cid:durableId="2121948687">
    <w:abstractNumId w:val="7"/>
  </w:num>
  <w:num w:numId="7" w16cid:durableId="97919253">
    <w:abstractNumId w:val="3"/>
  </w:num>
  <w:num w:numId="8" w16cid:durableId="1083337283">
    <w:abstractNumId w:val="2"/>
  </w:num>
  <w:num w:numId="9" w16cid:durableId="1370841172">
    <w:abstractNumId w:val="1"/>
  </w:num>
  <w:num w:numId="10" w16cid:durableId="1285036821">
    <w:abstractNumId w:val="0"/>
  </w:num>
  <w:num w:numId="11" w16cid:durableId="939415439">
    <w:abstractNumId w:val="9"/>
  </w:num>
  <w:num w:numId="12" w16cid:durableId="1436099952">
    <w:abstractNumId w:val="17"/>
  </w:num>
  <w:num w:numId="13" w16cid:durableId="587495037">
    <w:abstractNumId w:val="15"/>
  </w:num>
  <w:num w:numId="14" w16cid:durableId="573079009">
    <w:abstractNumId w:val="12"/>
  </w:num>
  <w:num w:numId="15" w16cid:durableId="211773890">
    <w:abstractNumId w:val="14"/>
  </w:num>
  <w:num w:numId="16" w16cid:durableId="727610062">
    <w:abstractNumId w:val="10"/>
  </w:num>
  <w:num w:numId="17" w16cid:durableId="1295137893">
    <w:abstractNumId w:val="16"/>
  </w:num>
  <w:num w:numId="18" w16cid:durableId="1477186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DB9"/>
    <w:rsid w:val="00034616"/>
    <w:rsid w:val="00037604"/>
    <w:rsid w:val="0006063C"/>
    <w:rsid w:val="000C15AB"/>
    <w:rsid w:val="00121966"/>
    <w:rsid w:val="0015074B"/>
    <w:rsid w:val="0017586E"/>
    <w:rsid w:val="001E3B9E"/>
    <w:rsid w:val="00267B2E"/>
    <w:rsid w:val="0029639D"/>
    <w:rsid w:val="002A524B"/>
    <w:rsid w:val="002A75FA"/>
    <w:rsid w:val="0030247E"/>
    <w:rsid w:val="00322E62"/>
    <w:rsid w:val="00326F90"/>
    <w:rsid w:val="003924A8"/>
    <w:rsid w:val="0041087F"/>
    <w:rsid w:val="004264ED"/>
    <w:rsid w:val="00476798"/>
    <w:rsid w:val="00512C30"/>
    <w:rsid w:val="00517DEA"/>
    <w:rsid w:val="005A7F88"/>
    <w:rsid w:val="005E7651"/>
    <w:rsid w:val="00615D61"/>
    <w:rsid w:val="00651F39"/>
    <w:rsid w:val="00690C24"/>
    <w:rsid w:val="00697E5E"/>
    <w:rsid w:val="006D0FC6"/>
    <w:rsid w:val="007C47F3"/>
    <w:rsid w:val="00880153"/>
    <w:rsid w:val="0089448C"/>
    <w:rsid w:val="008C69E6"/>
    <w:rsid w:val="008D5E84"/>
    <w:rsid w:val="008E7234"/>
    <w:rsid w:val="00930DD3"/>
    <w:rsid w:val="00955FAC"/>
    <w:rsid w:val="009E0228"/>
    <w:rsid w:val="00A320A3"/>
    <w:rsid w:val="00A672F7"/>
    <w:rsid w:val="00A71B7A"/>
    <w:rsid w:val="00A773B2"/>
    <w:rsid w:val="00AA1D8D"/>
    <w:rsid w:val="00AE6408"/>
    <w:rsid w:val="00B34603"/>
    <w:rsid w:val="00B47730"/>
    <w:rsid w:val="00B602E4"/>
    <w:rsid w:val="00B912BC"/>
    <w:rsid w:val="00C05BB8"/>
    <w:rsid w:val="00C06409"/>
    <w:rsid w:val="00CB0664"/>
    <w:rsid w:val="00CD3E72"/>
    <w:rsid w:val="00D127C7"/>
    <w:rsid w:val="00D66C9D"/>
    <w:rsid w:val="00D920ED"/>
    <w:rsid w:val="00DD2A2E"/>
    <w:rsid w:val="00E26F76"/>
    <w:rsid w:val="00E337E7"/>
    <w:rsid w:val="00E52793"/>
    <w:rsid w:val="00E821E8"/>
    <w:rsid w:val="00E91B8A"/>
    <w:rsid w:val="00F0252A"/>
    <w:rsid w:val="00F4292F"/>
    <w:rsid w:val="00FC693F"/>
    <w:rsid w:val="0132F604"/>
    <w:rsid w:val="045E87A3"/>
    <w:rsid w:val="0506B055"/>
    <w:rsid w:val="05FE90FC"/>
    <w:rsid w:val="067F4532"/>
    <w:rsid w:val="0690E731"/>
    <w:rsid w:val="078E777D"/>
    <w:rsid w:val="0ABFFAB5"/>
    <w:rsid w:val="0C120A87"/>
    <w:rsid w:val="0E055655"/>
    <w:rsid w:val="13736F79"/>
    <w:rsid w:val="137FFF35"/>
    <w:rsid w:val="14117C04"/>
    <w:rsid w:val="14BB8DC5"/>
    <w:rsid w:val="14D25AC1"/>
    <w:rsid w:val="155E9E76"/>
    <w:rsid w:val="160344DE"/>
    <w:rsid w:val="18887830"/>
    <w:rsid w:val="19F8FBC9"/>
    <w:rsid w:val="1BF3FED4"/>
    <w:rsid w:val="1C0F70B1"/>
    <w:rsid w:val="1C92DA59"/>
    <w:rsid w:val="1C995D07"/>
    <w:rsid w:val="1FAEEEF3"/>
    <w:rsid w:val="20F6738A"/>
    <w:rsid w:val="20F898DC"/>
    <w:rsid w:val="218F8B8D"/>
    <w:rsid w:val="21D45C9D"/>
    <w:rsid w:val="27E1C816"/>
    <w:rsid w:val="29A157CC"/>
    <w:rsid w:val="2AC3B65F"/>
    <w:rsid w:val="2BA9D89E"/>
    <w:rsid w:val="2C559A97"/>
    <w:rsid w:val="2E25374A"/>
    <w:rsid w:val="2EE62AE5"/>
    <w:rsid w:val="30C96E87"/>
    <w:rsid w:val="30DB3624"/>
    <w:rsid w:val="3423CEA9"/>
    <w:rsid w:val="35A0804E"/>
    <w:rsid w:val="3793E47F"/>
    <w:rsid w:val="382CFEBD"/>
    <w:rsid w:val="3A7783D2"/>
    <w:rsid w:val="3A94A333"/>
    <w:rsid w:val="3BA373AE"/>
    <w:rsid w:val="3D8BF6D6"/>
    <w:rsid w:val="3E2EDFB7"/>
    <w:rsid w:val="3EDB97EE"/>
    <w:rsid w:val="42966D0D"/>
    <w:rsid w:val="44179137"/>
    <w:rsid w:val="457EFC30"/>
    <w:rsid w:val="468C6580"/>
    <w:rsid w:val="478981A0"/>
    <w:rsid w:val="47BFADF5"/>
    <w:rsid w:val="4885C561"/>
    <w:rsid w:val="4A2769DD"/>
    <w:rsid w:val="4BFAD53D"/>
    <w:rsid w:val="4C879594"/>
    <w:rsid w:val="4C9F0501"/>
    <w:rsid w:val="4CF99C0D"/>
    <w:rsid w:val="4DAFFFD9"/>
    <w:rsid w:val="4E56902F"/>
    <w:rsid w:val="4E64EAF7"/>
    <w:rsid w:val="4E69F9FE"/>
    <w:rsid w:val="506A4DA2"/>
    <w:rsid w:val="52118B52"/>
    <w:rsid w:val="521DC85F"/>
    <w:rsid w:val="52A1B9E8"/>
    <w:rsid w:val="56A6865A"/>
    <w:rsid w:val="58E26954"/>
    <w:rsid w:val="59BE7C28"/>
    <w:rsid w:val="5A3AE19C"/>
    <w:rsid w:val="5ADE9BC1"/>
    <w:rsid w:val="5B1E8900"/>
    <w:rsid w:val="5B70403D"/>
    <w:rsid w:val="5B84CAE3"/>
    <w:rsid w:val="5D8E24E3"/>
    <w:rsid w:val="5F1232C4"/>
    <w:rsid w:val="609519C5"/>
    <w:rsid w:val="621DF048"/>
    <w:rsid w:val="6273F430"/>
    <w:rsid w:val="62FC026A"/>
    <w:rsid w:val="644F35B2"/>
    <w:rsid w:val="65F821AD"/>
    <w:rsid w:val="66DE266B"/>
    <w:rsid w:val="68060C69"/>
    <w:rsid w:val="69BA1CBA"/>
    <w:rsid w:val="6A6D0D08"/>
    <w:rsid w:val="6AAA9688"/>
    <w:rsid w:val="6B1014AB"/>
    <w:rsid w:val="6B3BC852"/>
    <w:rsid w:val="70FF1ACA"/>
    <w:rsid w:val="7218ACD0"/>
    <w:rsid w:val="748C4C04"/>
    <w:rsid w:val="752CD9FA"/>
    <w:rsid w:val="76227E7B"/>
    <w:rsid w:val="77738E62"/>
    <w:rsid w:val="78D321FB"/>
    <w:rsid w:val="790851A5"/>
    <w:rsid w:val="7A7267B4"/>
    <w:rsid w:val="7AAA09B8"/>
    <w:rsid w:val="7C931223"/>
    <w:rsid w:val="7D415072"/>
    <w:rsid w:val="7D89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DED313"/>
  <w14:defaultImageDpi w14:val="300"/>
  <w15:docId w15:val="{2725B40B-0E26-224F-A687-5554B4BB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apple-converted-space">
    <w:name w:val="apple-converted-space"/>
    <w:basedOn w:val="DefaultParagraphFont"/>
    <w:rsid w:val="0030247E"/>
  </w:style>
  <w:style w:type="character" w:styleId="Hyperlink">
    <w:name w:val="Hyperlink"/>
    <w:basedOn w:val="DefaultParagraphFont"/>
    <w:uiPriority w:val="99"/>
    <w:unhideWhenUsed/>
    <w:rsid w:val="2E25374A"/>
    <w:rPr>
      <w:color w:val="0000FF"/>
      <w:u w:val="single"/>
    </w:rPr>
  </w:style>
  <w:style w:type="paragraph" w:customStyle="1" w:styleId="NNTexcou3">
    <w:name w:val="NN Tex cou +3"/>
    <w:rsid w:val="00697E5E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overflowPunct w:val="0"/>
      <w:autoSpaceDE w:val="0"/>
      <w:autoSpaceDN w:val="0"/>
      <w:adjustRightInd w:val="0"/>
      <w:spacing w:before="60" w:after="0" w:line="240" w:lineRule="exact"/>
      <w:jc w:val="both"/>
      <w:textAlignment w:val="baseline"/>
    </w:pPr>
    <w:rPr>
      <w:rFonts w:ascii="Centennial" w:eastAsia="Times New Roman" w:hAnsi="Centennial" w:cs="Times New Roman"/>
      <w:noProof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52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Fabrice Orgrick Kouonang Fabrice Orgrick Kouonang</cp:lastModifiedBy>
  <cp:revision>2</cp:revision>
  <cp:lastPrinted>2025-10-10T08:30:00Z</cp:lastPrinted>
  <dcterms:created xsi:type="dcterms:W3CDTF">2025-10-15T13:53:00Z</dcterms:created>
  <dcterms:modified xsi:type="dcterms:W3CDTF">2025-10-15T13:53:00Z</dcterms:modified>
  <cp:category/>
</cp:coreProperties>
</file>