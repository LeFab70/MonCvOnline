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C2A7A" w14:textId="7A849566" w:rsidR="009E0228" w:rsidRPr="00A773B2" w:rsidRDefault="56A6865A" w:rsidP="00B34603">
      <w:pPr>
        <w:spacing w:after="0"/>
        <w:ind w:left="2160" w:firstLine="720"/>
      </w:pPr>
      <w:r>
        <w:t>FABRICE ORGRICK KOUONANG</w:t>
      </w:r>
    </w:p>
    <w:p w14:paraId="0FCC2422" w14:textId="2DEBDA72" w:rsidR="44179137" w:rsidRDefault="44179137" w:rsidP="2E25374A">
      <w:pPr>
        <w:spacing w:after="0"/>
        <w:jc w:val="center"/>
        <w:rPr>
          <w:rFonts w:ascii="Times New Roman" w:hAnsi="Times New Roman" w:cs="Times New Roman"/>
          <w:color w:val="000000" w:themeColor="text1"/>
          <w:lang w:val="en-CA"/>
        </w:rPr>
      </w:pPr>
      <w:r w:rsidRPr="2E25374A">
        <w:rPr>
          <w:rFonts w:ascii="Times New Roman" w:hAnsi="Times New Roman" w:cs="Times New Roman"/>
          <w:color w:val="000000" w:themeColor="text1"/>
          <w:lang w:val="en-CA"/>
        </w:rPr>
        <w:t>Campbellton, NB</w:t>
      </w:r>
    </w:p>
    <w:p w14:paraId="687F0FD8" w14:textId="638EB02F" w:rsidR="44179137" w:rsidRDefault="44179137" w:rsidP="2E25374A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lang w:val="en-CA"/>
        </w:rPr>
      </w:pPr>
      <w:r w:rsidRPr="2E25374A">
        <w:rPr>
          <w:rFonts w:ascii="Times New Roman" w:hAnsi="Times New Roman" w:cs="Times New Roman"/>
          <w:color w:val="000000" w:themeColor="text1"/>
          <w:lang w:val="en-CA"/>
        </w:rPr>
        <w:t>Telephone:</w:t>
      </w:r>
      <w:r w:rsidRPr="00A34F06">
        <w:rPr>
          <w:rFonts w:ascii="Times New Roman" w:hAnsi="Times New Roman" w:cs="Times New Roman"/>
          <w:color w:val="000000" w:themeColor="text1"/>
          <w:highlight w:val="yellow"/>
          <w:lang w:val="en-CA"/>
        </w:rPr>
        <w:t>(438)</w:t>
      </w:r>
      <w:r w:rsidRPr="2E25374A">
        <w:rPr>
          <w:rFonts w:ascii="Times New Roman" w:hAnsi="Times New Roman" w:cs="Times New Roman"/>
          <w:color w:val="000000" w:themeColor="text1"/>
          <w:lang w:val="en-CA"/>
        </w:rPr>
        <w:t xml:space="preserve"> 985-5417</w:t>
      </w:r>
    </w:p>
    <w:commentRangeStart w:id="0"/>
    <w:commentRangeStart w:id="1"/>
    <w:p w14:paraId="1D0E6079" w14:textId="67142AF7" w:rsidR="44179137" w:rsidRPr="00651F39" w:rsidRDefault="44179137" w:rsidP="2E25374A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lang w:val="fr-CA"/>
        </w:rPr>
      </w:pPr>
      <w:r w:rsidRPr="00A34F06">
        <w:rPr>
          <w:highlight w:val="yellow"/>
        </w:rPr>
        <w:fldChar w:fldCharType="begin"/>
      </w:r>
      <w:r w:rsidRPr="00A34F06">
        <w:rPr>
          <w:highlight w:val="yellow"/>
          <w:lang w:val="fr-CA"/>
        </w:rPr>
        <w:instrText>HYPERLINK "mailto:kouonang2002@gmail.com" \h</w:instrText>
      </w:r>
      <w:r w:rsidRPr="00A34F06">
        <w:rPr>
          <w:highlight w:val="yellow"/>
        </w:rPr>
      </w:r>
      <w:r w:rsidRPr="00A34F06">
        <w:rPr>
          <w:highlight w:val="yellow"/>
        </w:rPr>
        <w:fldChar w:fldCharType="separate"/>
      </w:r>
      <w:r w:rsidRPr="00A34F06">
        <w:rPr>
          <w:rStyle w:val="Lienhypertexte"/>
          <w:rFonts w:ascii="Times New Roman" w:hAnsi="Times New Roman" w:cs="Times New Roman"/>
          <w:highlight w:val="yellow"/>
          <w:lang w:val="fr-CA"/>
        </w:rPr>
        <w:t>kouonang2002@gmail.com</w:t>
      </w:r>
      <w:r w:rsidRPr="00A34F06">
        <w:rPr>
          <w:highlight w:val="yellow"/>
        </w:rPr>
        <w:fldChar w:fldCharType="end"/>
      </w:r>
      <w:commentRangeEnd w:id="0"/>
      <w:r w:rsidR="00A34F06">
        <w:rPr>
          <w:rStyle w:val="Marquedecommentaire"/>
        </w:rPr>
        <w:commentReference w:id="0"/>
      </w:r>
      <w:commentRangeEnd w:id="1"/>
      <w:r w:rsidR="00A34F06">
        <w:rPr>
          <w:rStyle w:val="Marquedecommentaire"/>
        </w:rPr>
        <w:commentReference w:id="1"/>
      </w:r>
    </w:p>
    <w:p w14:paraId="68D8F26E" w14:textId="3CC86241" w:rsidR="2E25374A" w:rsidRPr="00A672F7" w:rsidRDefault="2E25374A" w:rsidP="00B34603">
      <w:pPr>
        <w:pStyle w:val="Titre"/>
        <w:widowControl w:val="0"/>
        <w:spacing w:after="0"/>
        <w:rPr>
          <w:sz w:val="21"/>
          <w:szCs w:val="21"/>
          <w:lang w:val="fr-CA"/>
        </w:rPr>
      </w:pPr>
    </w:p>
    <w:p w14:paraId="312AD49B" w14:textId="2828D124" w:rsidR="2E25374A" w:rsidRPr="00D66C9D" w:rsidRDefault="2E25374A" w:rsidP="00D66C9D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"/>
          <w:szCs w:val="2"/>
          <w:lang w:val="fr-CA"/>
        </w:rPr>
      </w:pPr>
    </w:p>
    <w:p w14:paraId="1CF47F0F" w14:textId="77777777" w:rsidR="00B34603" w:rsidRPr="00A34F06" w:rsidRDefault="21D45C9D" w:rsidP="00B3460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CA"/>
        </w:rPr>
      </w:pPr>
      <w:r w:rsidRPr="00A34F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fr-CA"/>
        </w:rPr>
        <w:t>Formation</w:t>
      </w:r>
    </w:p>
    <w:p w14:paraId="260B795C" w14:textId="306C7042" w:rsidR="00B34603" w:rsidRDefault="00F26498" w:rsidP="00B34603">
      <w:p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0A1585" wp14:editId="5CB3FD3D">
                <wp:simplePos x="0" y="0"/>
                <wp:positionH relativeFrom="column">
                  <wp:posOffset>-66675</wp:posOffset>
                </wp:positionH>
                <wp:positionV relativeFrom="paragraph">
                  <wp:posOffset>299720</wp:posOffset>
                </wp:positionV>
                <wp:extent cx="83135" cy="76320"/>
                <wp:effectExtent l="38100" t="38100" r="31750" b="38100"/>
                <wp:wrapNone/>
                <wp:docPr id="517533289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135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40CD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" o:spid="_x0000_s1026" type="#_x0000_t75" style="position:absolute;margin-left:-5.6pt;margin-top:23.25pt;width:7.3pt;height: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">
                <v:imagedata r:id="rId11" o:title=""/>
              </v:shape>
            </w:pict>
          </mc:Fallback>
        </mc:AlternateContent>
      </w:r>
      <w:r w:rsidR="00D127C7" w:rsidRPr="00651F39">
        <w:rPr>
          <w:lang w:val="fr-CA"/>
        </w:rPr>
        <w:br/>
      </w:r>
      <w:r w:rsidR="56A6865A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Diplôme en programmation mobile et applications</w:t>
      </w:r>
      <w:r w:rsidR="13736F79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56A6865A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4E64EAF7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 </w:t>
      </w:r>
      <w:r w:rsid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4E64EAF7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2AC3B65F" w:rsidRPr="2E25374A">
        <w:rPr>
          <w:rFonts w:ascii="Times New Roman" w:hAnsi="Times New Roman" w:cs="Times New Roman"/>
          <w:color w:val="000000" w:themeColor="text1"/>
          <w:lang w:val="fr-CA"/>
        </w:rPr>
        <w:t>d</w:t>
      </w:r>
      <w:r w:rsidR="5ADE9BC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iplôme prévu </w:t>
      </w:r>
      <w:r w:rsidR="00651F39">
        <w:rPr>
          <w:rFonts w:ascii="Times New Roman" w:hAnsi="Times New Roman" w:cs="Times New Roman"/>
          <w:color w:val="000000" w:themeColor="text1"/>
          <w:lang w:val="fr-CA"/>
        </w:rPr>
        <w:t>en</w:t>
      </w:r>
      <w:r w:rsidR="5ADE9BC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66C9D">
        <w:rPr>
          <w:rFonts w:ascii="Times New Roman" w:hAnsi="Times New Roman" w:cs="Times New Roman"/>
          <w:color w:val="000000" w:themeColor="text1"/>
          <w:lang w:val="fr-CA"/>
        </w:rPr>
        <w:t>j</w:t>
      </w:r>
      <w:r w:rsidR="5ADE9BC1" w:rsidRPr="2E25374A">
        <w:rPr>
          <w:rFonts w:ascii="Times New Roman" w:hAnsi="Times New Roman" w:cs="Times New Roman"/>
          <w:color w:val="000000" w:themeColor="text1"/>
          <w:lang w:val="fr-CA"/>
        </w:rPr>
        <w:t>uin 2026</w:t>
      </w:r>
      <w:r w:rsidR="00B34603">
        <w:rPr>
          <w:rFonts w:ascii="Times New Roman" w:hAnsi="Times New Roman" w:cs="Times New Roman"/>
          <w:color w:val="000000" w:themeColor="text1"/>
          <w:lang w:val="fr-CA"/>
        </w:rPr>
        <w:t xml:space="preserve"> Collège communautaire du Nouveau-Brunswick</w:t>
      </w:r>
      <w:r w:rsidR="56A6865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56A6865A" w:rsidRPr="00A34F06">
        <w:rPr>
          <w:rFonts w:ascii="Times New Roman" w:hAnsi="Times New Roman" w:cs="Times New Roman"/>
          <w:strike/>
          <w:color w:val="000000" w:themeColor="text1"/>
          <w:highlight w:val="green"/>
          <w:lang w:val="fr-CA"/>
        </w:rPr>
        <w:t>Bathurs</w:t>
      </w:r>
      <w:commentRangeStart w:id="2"/>
      <w:r w:rsidR="56A6865A" w:rsidRPr="00A34F06">
        <w:rPr>
          <w:rFonts w:ascii="Times New Roman" w:hAnsi="Times New Roman" w:cs="Times New Roman"/>
          <w:strike/>
          <w:color w:val="000000" w:themeColor="text1"/>
          <w:highlight w:val="green"/>
          <w:lang w:val="fr-CA"/>
        </w:rPr>
        <w:t>t</w:t>
      </w:r>
      <w:r w:rsidR="56A6865A" w:rsidRPr="00A34F06">
        <w:rPr>
          <w:rFonts w:ascii="Times New Roman" w:hAnsi="Times New Roman" w:cs="Times New Roman"/>
          <w:color w:val="000000" w:themeColor="text1"/>
          <w:highlight w:val="green"/>
          <w:lang w:val="fr-CA"/>
        </w:rPr>
        <w:t>|</w:t>
      </w:r>
      <w:r w:rsidR="56A6865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commentRangeEnd w:id="2"/>
      <w:r w:rsidR="00A34F06">
        <w:rPr>
          <w:rStyle w:val="Marquedecommentaire"/>
        </w:rPr>
        <w:commentReference w:id="2"/>
      </w:r>
    </w:p>
    <w:p w14:paraId="70DAB42D" w14:textId="77777777" w:rsidR="00B34603" w:rsidRPr="00B34603" w:rsidRDefault="00B34603" w:rsidP="00B3460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CA"/>
        </w:rPr>
      </w:pPr>
    </w:p>
    <w:p w14:paraId="7072BCCE" w14:textId="40D0FF87" w:rsidR="00B34603" w:rsidRPr="00A773B2" w:rsidRDefault="00F26498" w:rsidP="00B34603">
      <w:pPr>
        <w:pStyle w:val="Listepuces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fr-C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750BEF7" wp14:editId="684E7B4F">
                <wp:simplePos x="0" y="0"/>
                <wp:positionH relativeFrom="column">
                  <wp:posOffset>-36195</wp:posOffset>
                </wp:positionH>
                <wp:positionV relativeFrom="paragraph">
                  <wp:posOffset>82550</wp:posOffset>
                </wp:positionV>
                <wp:extent cx="54720" cy="162440"/>
                <wp:effectExtent l="38100" t="38100" r="40640" b="47625"/>
                <wp:wrapNone/>
                <wp:docPr id="1706419806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720" cy="1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6FCD5" id="Encre 7" o:spid="_x0000_s1026" type="#_x0000_t75" style="position:absolute;margin-left:-3.2pt;margin-top:6.15pt;width: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">
                <v:imagedata r:id="rId13" o:title=""/>
              </v:shape>
            </w:pict>
          </mc:Fallback>
        </mc:AlternateContent>
      </w:r>
      <w:r w:rsidR="00B34603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AEC en programmation des applications mobiles                  </w:t>
      </w:r>
      <w:r w:rsidR="00B34603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</w:t>
      </w:r>
      <w:r w:rsidR="00B34603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B34603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B34603" w:rsidRPr="2E25374A">
        <w:rPr>
          <w:rFonts w:ascii="Times New Roman" w:hAnsi="Times New Roman" w:cs="Times New Roman"/>
          <w:color w:val="000000" w:themeColor="text1"/>
          <w:lang w:val="fr-CA"/>
        </w:rPr>
        <w:t xml:space="preserve">diplôme prévu </w:t>
      </w:r>
      <w:r w:rsidR="00B34603">
        <w:rPr>
          <w:rFonts w:ascii="Times New Roman" w:hAnsi="Times New Roman" w:cs="Times New Roman"/>
          <w:color w:val="000000" w:themeColor="text1"/>
          <w:lang w:val="fr-CA"/>
        </w:rPr>
        <w:t>en</w:t>
      </w:r>
      <w:r w:rsidR="00B34603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octobre 2025</w:t>
      </w:r>
    </w:p>
    <w:p w14:paraId="670E468B" w14:textId="58CB1769" w:rsidR="00B34603" w:rsidRPr="00A773B2" w:rsidRDefault="00B34603" w:rsidP="00B34603">
      <w:pPr>
        <w:pStyle w:val="Listepuces"/>
        <w:numPr>
          <w:ilvl w:val="0"/>
          <w:numId w:val="0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Collège Gérald-Godin</w:t>
      </w:r>
    </w:p>
    <w:p w14:paraId="47DA145F" w14:textId="0FC539B4" w:rsidR="009E0228" w:rsidRPr="00A773B2" w:rsidRDefault="56A6865A" w:rsidP="00A672F7">
      <w:pPr>
        <w:pStyle w:val="Listepuces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Master en informatique</w:t>
      </w:r>
      <w:r w:rsidR="609519C5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                        </w:t>
      </w:r>
      <w:r w:rsidR="62FC026A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</w:t>
      </w:r>
      <w:r w:rsidR="609519C5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6A6D0D08" w:rsidRPr="2E25374A">
        <w:rPr>
          <w:rFonts w:ascii="Times New Roman" w:hAnsi="Times New Roman" w:cs="Times New Roman"/>
          <w:color w:val="000000" w:themeColor="text1"/>
          <w:lang w:val="fr-CA"/>
        </w:rPr>
        <w:t>études</w:t>
      </w:r>
      <w:r w:rsidR="42966D0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incomplètes (2006 </w:t>
      </w:r>
      <w:r w:rsidR="00476798">
        <w:rPr>
          <w:rFonts w:ascii="Times New Roman" w:hAnsi="Times New Roman" w:cs="Times New Roman"/>
          <w:color w:val="000000" w:themeColor="text1"/>
          <w:lang w:val="fr-CA"/>
        </w:rPr>
        <w:t>à</w:t>
      </w:r>
      <w:r w:rsidR="42966D0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2008)</w:t>
      </w:r>
    </w:p>
    <w:p w14:paraId="1CA8D6FA" w14:textId="39593ACA" w:rsidR="00B34603" w:rsidRDefault="00F26498" w:rsidP="00B34603">
      <w:pPr>
        <w:pStyle w:val="Listepuces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noProof/>
          <w:color w:val="000000" w:themeColor="text1"/>
          <w:lang w:val="fr-C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311773" wp14:editId="52607AF6">
                <wp:simplePos x="0" y="0"/>
                <wp:positionH relativeFrom="column">
                  <wp:posOffset>14565</wp:posOffset>
                </wp:positionH>
                <wp:positionV relativeFrom="paragraph">
                  <wp:posOffset>-50950</wp:posOffset>
                </wp:positionV>
                <wp:extent cx="33480" cy="115200"/>
                <wp:effectExtent l="38100" t="38100" r="43180" b="37465"/>
                <wp:wrapNone/>
                <wp:docPr id="548706637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4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33E87" id="Encre 8" o:spid="_x0000_s1026" type="#_x0000_t75" style="position:absolute;margin-left:.8pt;margin-top:-4.35pt;width:3.3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">
                <v:imagedata r:id="rId15" o:title=""/>
              </v:shape>
            </w:pict>
          </mc:Fallback>
        </mc:AlternateContent>
      </w:r>
      <w:r w:rsidR="56A6865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 xml:space="preserve">ISTDI/CS2I </w:t>
      </w:r>
      <w:r w:rsidR="56A6865A" w:rsidRPr="2E25374A">
        <w:rPr>
          <w:rFonts w:ascii="Times New Roman" w:hAnsi="Times New Roman" w:cs="Times New Roman"/>
          <w:color w:val="000000" w:themeColor="text1"/>
          <w:lang w:val="fr-CA"/>
        </w:rPr>
        <w:t>(Cameroun)</w:t>
      </w:r>
    </w:p>
    <w:p w14:paraId="2673D4D0" w14:textId="032ABADD" w:rsidR="009E0228" w:rsidRPr="00A773B2" w:rsidRDefault="56A6865A" w:rsidP="00B34603">
      <w:pPr>
        <w:pStyle w:val="Listepuces"/>
        <w:numPr>
          <w:ilvl w:val="0"/>
          <w:numId w:val="0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Certificat professionnel en soutien TI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– Google </w:t>
      </w:r>
      <w:r w:rsidR="4A2769D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                                           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4A2769DD" w:rsidRPr="2E25374A">
        <w:rPr>
          <w:rFonts w:ascii="Times New Roman" w:hAnsi="Times New Roman" w:cs="Times New Roman"/>
          <w:color w:val="000000" w:themeColor="text1"/>
          <w:lang w:val="fr-CA"/>
        </w:rPr>
        <w:t>j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uillet 2023</w:t>
      </w:r>
    </w:p>
    <w:p w14:paraId="44B7F924" w14:textId="6531D907" w:rsidR="009E0228" w:rsidRPr="00A773B2" w:rsidRDefault="56A6865A" w:rsidP="00B34603">
      <w:pPr>
        <w:pStyle w:val="Listepuces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</w:rPr>
        <w:t>AWS Certified Cloud Practitioner</w:t>
      </w:r>
      <w:r w:rsidRPr="2E25374A">
        <w:rPr>
          <w:rFonts w:ascii="Times New Roman" w:hAnsi="Times New Roman" w:cs="Times New Roman"/>
          <w:color w:val="000000" w:themeColor="text1"/>
        </w:rPr>
        <w:t xml:space="preserve"> </w:t>
      </w:r>
      <w:r w:rsidR="160344DE" w:rsidRPr="2E25374A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</w:t>
      </w:r>
      <w:r w:rsidR="00E337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160344DE" w:rsidRPr="2E25374A">
        <w:rPr>
          <w:rFonts w:ascii="Times New Roman" w:hAnsi="Times New Roman" w:cs="Times New Roman"/>
          <w:color w:val="000000" w:themeColor="text1"/>
        </w:rPr>
        <w:t>o</w:t>
      </w:r>
      <w:r w:rsidRPr="2E25374A">
        <w:rPr>
          <w:rFonts w:ascii="Times New Roman" w:hAnsi="Times New Roman" w:cs="Times New Roman"/>
          <w:color w:val="000000" w:themeColor="text1"/>
        </w:rPr>
        <w:t>ctobre</w:t>
      </w:r>
      <w:proofErr w:type="spellEnd"/>
      <w:r w:rsidRPr="2E25374A">
        <w:rPr>
          <w:rFonts w:ascii="Times New Roman" w:hAnsi="Times New Roman" w:cs="Times New Roman"/>
          <w:color w:val="000000" w:themeColor="text1"/>
        </w:rPr>
        <w:t xml:space="preserve"> 2022</w:t>
      </w:r>
    </w:p>
    <w:p w14:paraId="60DDC227" w14:textId="16EC536C" w:rsidR="009E0228" w:rsidRPr="00A773B2" w:rsidRDefault="56A6865A" w:rsidP="00B34603">
      <w:pPr>
        <w:pStyle w:val="Listepuces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A34F06">
        <w:rPr>
          <w:rFonts w:ascii="Times New Roman" w:hAnsi="Times New Roman" w:cs="Times New Roman"/>
          <w:b/>
          <w:bCs/>
          <w:color w:val="000000" w:themeColor="text1"/>
          <w:highlight w:val="yellow"/>
          <w:lang w:val="fr-CA"/>
        </w:rPr>
        <w:t xml:space="preserve">Préparation certification Microsoft Azure </w:t>
      </w:r>
      <w:proofErr w:type="spellStart"/>
      <w:r w:rsidRPr="00A34F06">
        <w:rPr>
          <w:rFonts w:ascii="Times New Roman" w:hAnsi="Times New Roman" w:cs="Times New Roman"/>
          <w:b/>
          <w:bCs/>
          <w:color w:val="000000" w:themeColor="text1"/>
          <w:highlight w:val="yellow"/>
          <w:lang w:val="fr-CA"/>
        </w:rPr>
        <w:t>Developer</w:t>
      </w:r>
      <w:proofErr w:type="spellEnd"/>
      <w:r w:rsidRPr="00A34F06">
        <w:rPr>
          <w:rFonts w:ascii="Times New Roman" w:hAnsi="Times New Roman" w:cs="Times New Roman"/>
          <w:b/>
          <w:bCs/>
          <w:color w:val="000000" w:themeColor="text1"/>
          <w:highlight w:val="yellow"/>
          <w:lang w:val="fr-CA"/>
        </w:rPr>
        <w:t xml:space="preserve"> Associate</w:t>
      </w:r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 xml:space="preserve"> </w:t>
      </w:r>
      <w:r w:rsidR="05FE90FC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 xml:space="preserve">                                  </w:t>
      </w:r>
      <w:r w:rsidR="00E337E7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 xml:space="preserve"> </w:t>
      </w:r>
      <w:r w:rsidR="05FE90FC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e</w:t>
      </w:r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 xml:space="preserve">n </w:t>
      </w:r>
      <w:commentRangeStart w:id="3"/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cours</w:t>
      </w:r>
      <w:commentRangeEnd w:id="3"/>
      <w:r w:rsidR="00A34F06">
        <w:rPr>
          <w:rStyle w:val="Marquedecommentaire"/>
        </w:rPr>
        <w:commentReference w:id="3"/>
      </w:r>
    </w:p>
    <w:p w14:paraId="47C180EB" w14:textId="6FA55869" w:rsidR="009E0228" w:rsidRDefault="56A6865A" w:rsidP="00B34603">
      <w:pPr>
        <w:pStyle w:val="Listepuces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Brevet de technicien en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>m</w:t>
      </w: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aintenance informatique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           </w:t>
      </w:r>
      <w:r w:rsidR="00A672F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octobre 2004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66C9D">
        <w:rPr>
          <w:rFonts w:ascii="Times New Roman" w:hAnsi="Times New Roman" w:cs="Times New Roman"/>
          <w:color w:val="000000" w:themeColor="text1"/>
          <w:lang w:val="fr-CA"/>
        </w:rPr>
        <w:t>j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>uillet 2006</w:t>
      </w:r>
    </w:p>
    <w:p w14:paraId="366E3779" w14:textId="6B6085C5" w:rsidR="009E0228" w:rsidRDefault="56A6865A" w:rsidP="00A672F7">
      <w:pPr>
        <w:pStyle w:val="Listepuces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ISTDI/CS2I </w:t>
      </w:r>
      <w:r w:rsidR="3D8BF6D6" w:rsidRPr="2E25374A">
        <w:rPr>
          <w:rFonts w:ascii="Times New Roman" w:hAnsi="Times New Roman" w:cs="Times New Roman"/>
          <w:color w:val="000000" w:themeColor="text1"/>
          <w:lang w:val="fr-CA"/>
        </w:rPr>
        <w:t>(Cameroun)</w:t>
      </w:r>
    </w:p>
    <w:p w14:paraId="4C5A6922" w14:textId="77777777" w:rsidR="00F4292F" w:rsidRPr="00A672F7" w:rsidRDefault="00F4292F" w:rsidP="00B34603">
      <w:pPr>
        <w:pStyle w:val="Listepuces"/>
        <w:numPr>
          <w:ilvl w:val="0"/>
          <w:numId w:val="0"/>
        </w:numPr>
        <w:spacing w:after="0"/>
        <w:ind w:left="360"/>
        <w:rPr>
          <w:rFonts w:ascii="Times New Roman" w:hAnsi="Times New Roman" w:cs="Times New Roman"/>
          <w:color w:val="000000" w:themeColor="text1"/>
          <w:sz w:val="16"/>
          <w:szCs w:val="16"/>
          <w:lang w:val="fr-CA"/>
        </w:rPr>
      </w:pPr>
    </w:p>
    <w:p w14:paraId="3D52E69D" w14:textId="3C2E1092" w:rsidR="009E0228" w:rsidRPr="00A34F06" w:rsidRDefault="78D321FB" w:rsidP="2E25374A">
      <w:pPr>
        <w:pStyle w:val="Titre"/>
        <w:rPr>
          <w:rFonts w:ascii="Times New Roman" w:hAnsi="Times New Roman" w:cs="Times New Roman"/>
          <w:b/>
          <w:bCs/>
          <w:color w:val="auto"/>
          <w:sz w:val="28"/>
          <w:szCs w:val="28"/>
          <w:lang w:val="fr-CA"/>
        </w:rPr>
      </w:pPr>
      <w:r w:rsidRPr="00A34F06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  <w:lang w:val="fr-CA"/>
        </w:rPr>
        <w:t>E</w:t>
      </w:r>
      <w:r w:rsidR="56A6865A" w:rsidRPr="00A34F06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  <w:lang w:val="fr-CA"/>
        </w:rPr>
        <w:t>xpérience professionne</w:t>
      </w:r>
      <w:commentRangeStart w:id="4"/>
      <w:r w:rsidR="56A6865A" w:rsidRPr="00A34F06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  <w:lang w:val="fr-CA"/>
        </w:rPr>
        <w:t>lle</w:t>
      </w:r>
      <w:commentRangeEnd w:id="4"/>
      <w:r w:rsidR="00A34F06">
        <w:rPr>
          <w:rStyle w:val="Marquedecommentaire"/>
          <w:rFonts w:asciiTheme="minorHAnsi" w:eastAsiaTheme="minorEastAsia" w:hAnsiTheme="minorHAnsi" w:cstheme="minorBidi"/>
          <w:color w:val="auto"/>
          <w:spacing w:val="0"/>
          <w:kern w:val="0"/>
        </w:rPr>
        <w:commentReference w:id="4"/>
      </w:r>
    </w:p>
    <w:p w14:paraId="00FF38DC" w14:textId="724FD896" w:rsidR="00615D61" w:rsidRDefault="00651F39" w:rsidP="00615D61">
      <w:pPr>
        <w:pStyle w:val="Listepuces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Forces</w:t>
      </w:r>
      <w:r w:rsidR="067F4532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armées canadiennes</w:t>
      </w:r>
      <w:r w:rsidR="65F821AD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</w:t>
      </w:r>
      <w:r w:rsidR="14D25AC1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                        </w:t>
      </w:r>
      <w:r w:rsidR="65F821AD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615D61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  <w:t xml:space="preserve">        </w:t>
      </w:r>
      <w:r w:rsidR="65F821AD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</w:t>
      </w:r>
      <w:r w:rsidR="1BF3FED4" w:rsidRPr="2E25374A">
        <w:rPr>
          <w:rFonts w:ascii="Times New Roman" w:hAnsi="Times New Roman" w:cs="Times New Roman"/>
          <w:color w:val="000000" w:themeColor="text1"/>
          <w:lang w:val="fr-CA"/>
        </w:rPr>
        <w:t>depuis septembre 2025</w:t>
      </w:r>
    </w:p>
    <w:p w14:paraId="3EF5C34B" w14:textId="7551EAA3" w:rsidR="00615D61" w:rsidRDefault="00615D61" w:rsidP="00615D61">
      <w:pPr>
        <w:pStyle w:val="Listepuces"/>
        <w:numPr>
          <w:ilvl w:val="0"/>
          <w:numId w:val="0"/>
        </w:numPr>
        <w:spacing w:before="24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615D61">
        <w:rPr>
          <w:rFonts w:ascii="Times New Roman" w:hAnsi="Times New Roman" w:cs="Times New Roman"/>
          <w:color w:val="000000" w:themeColor="text1"/>
          <w:lang w:val="fr-CA"/>
        </w:rPr>
        <w:t>Réserviste</w:t>
      </w:r>
    </w:p>
    <w:p w14:paraId="3065DDB8" w14:textId="04E195A0" w:rsidR="009E0228" w:rsidRDefault="56A6865A" w:rsidP="00615D61">
      <w:pPr>
        <w:pStyle w:val="Listepuces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proofErr w:type="spellStart"/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Ultraspec</w:t>
      </w:r>
      <w:proofErr w:type="spellEnd"/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5B84CAE3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5B84CAE3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</w:t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</w:t>
      </w:r>
      <w:r w:rsidR="218F8B8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</w:t>
      </w:r>
      <w:r w:rsidR="003924A8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   </w:t>
      </w:r>
      <w:r w:rsidR="218F8B8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615D61">
        <w:rPr>
          <w:rFonts w:ascii="Times New Roman" w:hAnsi="Times New Roman" w:cs="Times New Roman"/>
          <w:color w:val="000000" w:themeColor="text1"/>
          <w:lang w:val="fr-CA"/>
        </w:rPr>
        <w:tab/>
      </w:r>
      <w:r w:rsidR="00615D61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   </w:t>
      </w:r>
      <w:r w:rsidR="00A672F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  </w:t>
      </w:r>
      <w:r w:rsidR="5B1E8900" w:rsidRPr="2E25374A">
        <w:rPr>
          <w:rFonts w:ascii="Times New Roman" w:hAnsi="Times New Roman" w:cs="Times New Roman"/>
          <w:color w:val="000000" w:themeColor="text1"/>
          <w:lang w:val="fr-CA"/>
        </w:rPr>
        <w:t>depuis septembre 2025</w:t>
      </w:r>
    </w:p>
    <w:p w14:paraId="75135DD3" w14:textId="1E743E36" w:rsidR="00615D61" w:rsidRPr="00615D61" w:rsidRDefault="00615D61" w:rsidP="00F0252A">
      <w:pPr>
        <w:pStyle w:val="Listepuces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>Développeur pour le p</w:t>
      </w:r>
      <w:r w:rsidRPr="00615D61">
        <w:rPr>
          <w:rFonts w:ascii="Times New Roman" w:hAnsi="Times New Roman" w:cs="Times New Roman"/>
          <w:color w:val="000000" w:themeColor="text1"/>
          <w:lang w:val="fr-CA"/>
        </w:rPr>
        <w:t xml:space="preserve">rojet </w:t>
      </w:r>
      <w:proofErr w:type="spellStart"/>
      <w:r w:rsidRPr="00615D61">
        <w:rPr>
          <w:rFonts w:ascii="Times New Roman" w:hAnsi="Times New Roman" w:cs="Times New Roman"/>
          <w:color w:val="000000" w:themeColor="text1"/>
          <w:lang w:val="fr-CA"/>
        </w:rPr>
        <w:t>GuestHub</w:t>
      </w:r>
      <w:proofErr w:type="spellEnd"/>
    </w:p>
    <w:p w14:paraId="21FAF16C" w14:textId="3275CED0" w:rsidR="00D66C9D" w:rsidRDefault="00D66C9D" w:rsidP="00D66C9D">
      <w:pPr>
        <w:pStyle w:val="Listepuces"/>
        <w:numPr>
          <w:ilvl w:val="0"/>
          <w:numId w:val="13"/>
        </w:numPr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>Conce</w:t>
      </w:r>
      <w:r w:rsidR="00C06409">
        <w:rPr>
          <w:rFonts w:ascii="Times New Roman" w:hAnsi="Times New Roman" w:cs="Times New Roman"/>
          <w:color w:val="000000" w:themeColor="text1"/>
          <w:lang w:val="fr-CA"/>
        </w:rPr>
        <w:t>voir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Pr="00A773B2">
        <w:rPr>
          <w:rFonts w:ascii="Times New Roman" w:hAnsi="Times New Roman" w:cs="Times New Roman"/>
          <w:color w:val="000000" w:themeColor="text1"/>
          <w:lang w:val="fr-CA"/>
        </w:rPr>
        <w:t>une application de gestion de visiteurs</w:t>
      </w:r>
      <w:r w:rsidR="007C47F3"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544DC73B" w14:textId="4EC33930" w:rsidR="00D66C9D" w:rsidRDefault="00C06409" w:rsidP="00E52793">
      <w:pPr>
        <w:pStyle w:val="Listepuces"/>
        <w:numPr>
          <w:ilvl w:val="0"/>
          <w:numId w:val="13"/>
        </w:numPr>
        <w:spacing w:after="0"/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Utiliser </w:t>
      </w:r>
      <w:proofErr w:type="spellStart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Angular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pour le 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dashboard</w:t>
      </w:r>
      <w:proofErr w:type="spellEnd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, iOS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pour le mobile</w:t>
      </w:r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 xml:space="preserve"> et </w:t>
      </w:r>
      <w:proofErr w:type="spellStart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NodeJs</w:t>
      </w:r>
      <w:proofErr w:type="spellEnd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 xml:space="preserve">/Express </w:t>
      </w:r>
      <w:proofErr w:type="spellStart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PostgrelSql</w:t>
      </w:r>
      <w:proofErr w:type="spellEnd"/>
      <w:r>
        <w:rPr>
          <w:rFonts w:ascii="Times New Roman" w:hAnsi="Times New Roman" w:cs="Times New Roman"/>
          <w:color w:val="000000" w:themeColor="text1"/>
          <w:lang w:val="fr-CA"/>
        </w:rPr>
        <w:t xml:space="preserve"> pour le backend</w:t>
      </w:r>
      <w:r w:rsidR="007C47F3"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3A3914EC" w14:textId="77777777" w:rsidR="00C06409" w:rsidRPr="0030247E" w:rsidRDefault="00C06409" w:rsidP="00B34603">
      <w:pPr>
        <w:pStyle w:val="Listepuces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192AF655" w14:textId="6F59E0CF" w:rsidR="00E91B8A" w:rsidRDefault="457EFC30" w:rsidP="00E52793">
      <w:pPr>
        <w:pStyle w:val="Listepuces"/>
        <w:numPr>
          <w:ilvl w:val="0"/>
          <w:numId w:val="0"/>
        </w:numPr>
        <w:spacing w:before="24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A34F06">
        <w:rPr>
          <w:rFonts w:ascii="Times New Roman" w:hAnsi="Times New Roman" w:cs="Times New Roman"/>
          <w:b/>
          <w:bCs/>
          <w:color w:val="000000" w:themeColor="text1"/>
          <w:highlight w:val="yellow"/>
          <w:lang w:val="fr-CA"/>
        </w:rPr>
        <w:t>CCNB Bathurst</w:t>
      </w: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E91B8A" w:rsidRPr="00651F39">
        <w:rPr>
          <w:lang w:val="fr-CA"/>
        </w:rPr>
        <w:tab/>
      </w:r>
      <w:r w:rsidR="00E91B8A" w:rsidRPr="00651F39">
        <w:rPr>
          <w:lang w:val="fr-CA"/>
        </w:rPr>
        <w:tab/>
      </w:r>
      <w:r w:rsidR="00E91B8A" w:rsidRPr="00651F39">
        <w:rPr>
          <w:lang w:val="fr-CA"/>
        </w:rPr>
        <w:tab/>
      </w:r>
      <w:r w:rsidR="00E91B8A" w:rsidRPr="00651F39">
        <w:rPr>
          <w:lang w:val="fr-CA"/>
        </w:rPr>
        <w:tab/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66DE266B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           </w:t>
      </w:r>
      <w:r w:rsidR="00E52793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  </w:t>
      </w:r>
      <w:r w:rsidR="00A672F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66DE266B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  </w:t>
      </w:r>
      <w:r w:rsidR="66DE266B" w:rsidRPr="2E25374A">
        <w:rPr>
          <w:rFonts w:ascii="Times New Roman" w:hAnsi="Times New Roman" w:cs="Times New Roman"/>
          <w:color w:val="000000" w:themeColor="text1"/>
          <w:lang w:val="fr-CA"/>
        </w:rPr>
        <w:t>depuis septembre 2025</w:t>
      </w:r>
    </w:p>
    <w:p w14:paraId="52C75CB2" w14:textId="469ED497" w:rsidR="00E52793" w:rsidRDefault="00E52793" w:rsidP="00F0252A">
      <w:pPr>
        <w:pStyle w:val="Listepuces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 xml:space="preserve">Tuteur </w:t>
      </w:r>
    </w:p>
    <w:p w14:paraId="1BDDEA28" w14:textId="34B64008" w:rsidR="00E52793" w:rsidRDefault="00E52793" w:rsidP="00F0252A">
      <w:pPr>
        <w:pStyle w:val="Listepuces"/>
        <w:numPr>
          <w:ilvl w:val="0"/>
          <w:numId w:val="13"/>
        </w:numPr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Offrir du souti</w:t>
      </w:r>
      <w:commentRangeStart w:id="5"/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en</w:t>
      </w:r>
      <w:commentRangeEnd w:id="5"/>
      <w:r w:rsidR="00A34F06">
        <w:rPr>
          <w:rStyle w:val="Marquedecommentaire"/>
        </w:rPr>
        <w:commentReference w:id="5"/>
      </w:r>
      <w:r w:rsidR="00F0252A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 xml:space="preserve"> aux</w:t>
      </w:r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 xml:space="preserve"> étudiants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d’analyse de données</w:t>
      </w:r>
      <w:r w:rsidR="007C47F3">
        <w:rPr>
          <w:rFonts w:ascii="Times New Roman" w:hAnsi="Times New Roman" w:cs="Times New Roman"/>
          <w:color w:val="000000" w:themeColor="text1"/>
          <w:lang w:val="fr-CA"/>
        </w:rPr>
        <w:t>.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</w:p>
    <w:p w14:paraId="36A157BF" w14:textId="77777777" w:rsidR="00F0252A" w:rsidRPr="00A672F7" w:rsidRDefault="00F0252A" w:rsidP="00B34603">
      <w:pPr>
        <w:pStyle w:val="Listepuces"/>
        <w:numPr>
          <w:ilvl w:val="0"/>
          <w:numId w:val="0"/>
        </w:num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0"/>
          <w:szCs w:val="20"/>
          <w:lang w:val="fr-CA"/>
        </w:rPr>
      </w:pPr>
    </w:p>
    <w:p w14:paraId="3F6EE164" w14:textId="5BBC4AF1" w:rsidR="00E52793" w:rsidRPr="00A34F06" w:rsidRDefault="00E52793" w:rsidP="00E52793">
      <w:pPr>
        <w:pStyle w:val="Listepuces"/>
        <w:numPr>
          <w:ilvl w:val="0"/>
          <w:numId w:val="0"/>
        </w:numPr>
        <w:rPr>
          <w:rFonts w:ascii="Times New Roman" w:hAnsi="Times New Roman" w:cs="Times New Roman"/>
          <w:b/>
          <w:bCs/>
          <w:color w:val="000000" w:themeColor="text1"/>
          <w:highlight w:val="yellow"/>
          <w:lang w:val="fr-CA"/>
        </w:rPr>
      </w:pPr>
      <w:commentRangeStart w:id="6"/>
      <w:r w:rsidRPr="00A34F06">
        <w:rPr>
          <w:rFonts w:ascii="Times New Roman" w:hAnsi="Times New Roman" w:cs="Times New Roman"/>
          <w:b/>
          <w:bCs/>
          <w:color w:val="000000" w:themeColor="text1"/>
          <w:highlight w:val="yellow"/>
          <w:lang w:val="fr-CA"/>
        </w:rPr>
        <w:t>Pr</w:t>
      </w:r>
      <w:commentRangeEnd w:id="6"/>
      <w:r w:rsidR="00A34F06">
        <w:rPr>
          <w:rStyle w:val="Marquedecommentaire"/>
        </w:rPr>
        <w:commentReference w:id="6"/>
      </w:r>
      <w:r w:rsidRPr="00A34F06">
        <w:rPr>
          <w:rFonts w:ascii="Times New Roman" w:hAnsi="Times New Roman" w:cs="Times New Roman"/>
          <w:b/>
          <w:bCs/>
          <w:color w:val="000000" w:themeColor="text1"/>
          <w:highlight w:val="yellow"/>
          <w:lang w:val="fr-CA"/>
        </w:rPr>
        <w:t>ojets scolaires </w:t>
      </w:r>
      <w:proofErr w:type="gramStart"/>
      <w:r w:rsidRPr="00A34F06">
        <w:rPr>
          <w:rFonts w:ascii="Times New Roman" w:hAnsi="Times New Roman" w:cs="Times New Roman"/>
          <w:b/>
          <w:bCs/>
          <w:color w:val="000000" w:themeColor="text1"/>
          <w:highlight w:val="yellow"/>
          <w:lang w:val="fr-CA"/>
        </w:rPr>
        <w:t xml:space="preserve">majeurs  </w:t>
      </w:r>
      <w:r w:rsidR="00A672F7" w:rsidRPr="00A34F06">
        <w:rPr>
          <w:rFonts w:ascii="Times New Roman" w:hAnsi="Times New Roman" w:cs="Times New Roman"/>
          <w:b/>
          <w:bCs/>
          <w:color w:val="000000" w:themeColor="text1"/>
          <w:highlight w:val="yellow"/>
          <w:lang w:val="fr-CA"/>
        </w:rPr>
        <w:tab/>
      </w:r>
      <w:proofErr w:type="gramEnd"/>
      <w:r w:rsidR="00A672F7" w:rsidRPr="00A34F06">
        <w:rPr>
          <w:rFonts w:ascii="Times New Roman" w:hAnsi="Times New Roman" w:cs="Times New Roman"/>
          <w:b/>
          <w:bCs/>
          <w:color w:val="000000" w:themeColor="text1"/>
          <w:highlight w:val="yellow"/>
          <w:lang w:val="fr-CA"/>
        </w:rPr>
        <w:tab/>
      </w:r>
      <w:r w:rsidR="00A672F7" w:rsidRPr="00A34F06">
        <w:rPr>
          <w:rFonts w:ascii="Times New Roman" w:hAnsi="Times New Roman" w:cs="Times New Roman"/>
          <w:b/>
          <w:bCs/>
          <w:color w:val="000000" w:themeColor="text1"/>
          <w:highlight w:val="yellow"/>
          <w:lang w:val="fr-CA"/>
        </w:rPr>
        <w:tab/>
      </w:r>
      <w:r w:rsidR="00A672F7" w:rsidRPr="00A34F06">
        <w:rPr>
          <w:rFonts w:ascii="Times New Roman" w:hAnsi="Times New Roman" w:cs="Times New Roman"/>
          <w:b/>
          <w:bCs/>
          <w:color w:val="000000" w:themeColor="text1"/>
          <w:highlight w:val="yellow"/>
          <w:lang w:val="fr-CA"/>
        </w:rPr>
        <w:tab/>
      </w:r>
      <w:r w:rsidR="00A672F7" w:rsidRPr="00A34F06">
        <w:rPr>
          <w:rFonts w:ascii="Times New Roman" w:hAnsi="Times New Roman" w:cs="Times New Roman"/>
          <w:b/>
          <w:bCs/>
          <w:color w:val="000000" w:themeColor="text1"/>
          <w:highlight w:val="yellow"/>
          <w:lang w:val="fr-CA"/>
        </w:rPr>
        <w:tab/>
        <w:t xml:space="preserve">           </w:t>
      </w:r>
      <w:r w:rsidR="00E337E7" w:rsidRPr="00A34F06">
        <w:rPr>
          <w:rFonts w:ascii="Times New Roman" w:hAnsi="Times New Roman" w:cs="Times New Roman"/>
          <w:b/>
          <w:bCs/>
          <w:color w:val="000000" w:themeColor="text1"/>
          <w:highlight w:val="yellow"/>
          <w:lang w:val="fr-CA"/>
        </w:rPr>
        <w:t xml:space="preserve">    </w:t>
      </w:r>
      <w:r w:rsidR="00A672F7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depuis septembre 2024</w:t>
      </w:r>
    </w:p>
    <w:p w14:paraId="1BC97DD1" w14:textId="1F810C01" w:rsidR="00E52793" w:rsidRPr="00A34F06" w:rsidRDefault="00E52793" w:rsidP="00E52793">
      <w:pPr>
        <w:pStyle w:val="Listepuces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highlight w:val="yellow"/>
          <w:lang w:val="fr-CA"/>
        </w:rPr>
      </w:pPr>
      <w:proofErr w:type="spellStart"/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MailBox</w:t>
      </w:r>
      <w:proofErr w:type="spellEnd"/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 : développer un système web de gestion de messagerie (</w:t>
      </w:r>
      <w:r w:rsidR="00690C24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b</w:t>
      </w:r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ackend : Node</w:t>
      </w:r>
      <w:r w:rsidR="00690C24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.</w:t>
      </w:r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js/</w:t>
      </w:r>
      <w:r w:rsidR="00690C24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E</w:t>
      </w:r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xpress/My</w:t>
      </w:r>
      <w:r w:rsidR="00690C24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SQL</w:t>
      </w:r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 xml:space="preserve"> interface moderne en </w:t>
      </w:r>
      <w:r w:rsidR="00690C24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HTML</w:t>
      </w:r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/</w:t>
      </w:r>
      <w:proofErr w:type="spellStart"/>
      <w:r w:rsidR="00690C24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T</w:t>
      </w:r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ailwind</w:t>
      </w:r>
      <w:proofErr w:type="spellEnd"/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 xml:space="preserve"> C</w:t>
      </w:r>
      <w:r w:rsidR="00690C24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SS</w:t>
      </w:r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/JavaScript)</w:t>
      </w:r>
      <w:r w:rsidR="007C47F3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.</w:t>
      </w:r>
    </w:p>
    <w:p w14:paraId="1BEC6F27" w14:textId="1AADFAF3" w:rsidR="00E52793" w:rsidRPr="00A34F06" w:rsidRDefault="00E52793" w:rsidP="00E52793">
      <w:pPr>
        <w:pStyle w:val="Listepuces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highlight w:val="yellow"/>
          <w:lang w:val="fr-CA"/>
        </w:rPr>
      </w:pPr>
      <w:proofErr w:type="spellStart"/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ExpenseApp</w:t>
      </w:r>
      <w:proofErr w:type="spellEnd"/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 xml:space="preserve"> : concevoir une application iOS en </w:t>
      </w:r>
      <w:proofErr w:type="spellStart"/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SwiftUI</w:t>
      </w:r>
      <w:proofErr w:type="spellEnd"/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 xml:space="preserve"> avec </w:t>
      </w:r>
      <w:proofErr w:type="spellStart"/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SwiftData</w:t>
      </w:r>
      <w:proofErr w:type="spellEnd"/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 xml:space="preserve"> intégrant gestion des images, la caméra et la géolocalisation</w:t>
      </w:r>
      <w:r w:rsidR="00690C24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,</w:t>
      </w:r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 xml:space="preserve"> connectée à un backend </w:t>
      </w:r>
      <w:proofErr w:type="spellStart"/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Firebase</w:t>
      </w:r>
      <w:proofErr w:type="spellEnd"/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/</w:t>
      </w:r>
      <w:proofErr w:type="spellStart"/>
      <w:r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Firestore</w:t>
      </w:r>
      <w:proofErr w:type="spellEnd"/>
      <w:r w:rsidR="007C47F3" w:rsidRPr="00A34F06">
        <w:rPr>
          <w:rFonts w:ascii="Times New Roman" w:hAnsi="Times New Roman" w:cs="Times New Roman"/>
          <w:color w:val="000000" w:themeColor="text1"/>
          <w:highlight w:val="yellow"/>
          <w:lang w:val="fr-CA"/>
        </w:rPr>
        <w:t>.</w:t>
      </w:r>
    </w:p>
    <w:p w14:paraId="5870F5CC" w14:textId="77777777" w:rsidR="00E52793" w:rsidRPr="00A34F06" w:rsidRDefault="00E52793" w:rsidP="00E52793">
      <w:pPr>
        <w:pStyle w:val="Listepuces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highlight w:val="yellow"/>
          <w:lang w:val="fr-CA"/>
        </w:rPr>
      </w:pPr>
      <w:proofErr w:type="spellStart"/>
      <w:r w:rsidRPr="00A34F06">
        <w:rPr>
          <w:rStyle w:val="lev"/>
          <w:rFonts w:ascii="Times New Roman" w:hAnsi="Times New Roman" w:cs="Times New Roman"/>
          <w:b w:val="0"/>
          <w:bCs w:val="0"/>
          <w:color w:val="000000"/>
          <w:highlight w:val="yellow"/>
          <w:lang w:val="fr-CA"/>
        </w:rPr>
        <w:t>GymApp</w:t>
      </w:r>
      <w:proofErr w:type="spellEnd"/>
      <w:r w:rsidRPr="00A34F06">
        <w:rPr>
          <w:rStyle w:val="lev"/>
          <w:rFonts w:ascii="Times New Roman" w:hAnsi="Times New Roman" w:cs="Times New Roman"/>
          <w:b w:val="0"/>
          <w:bCs w:val="0"/>
          <w:color w:val="000000"/>
          <w:highlight w:val="yellow"/>
          <w:lang w:val="fr-CA"/>
        </w:rPr>
        <w:t xml:space="preserve"> :</w:t>
      </w:r>
      <w:r w:rsidRPr="00A34F06">
        <w:rPr>
          <w:rStyle w:val="apple-converted-space"/>
          <w:rFonts w:ascii="Times New Roman" w:hAnsi="Times New Roman" w:cs="Times New Roman"/>
          <w:color w:val="000000"/>
          <w:highlight w:val="yellow"/>
          <w:lang w:val="fr-CA"/>
        </w:rPr>
        <w:t> </w:t>
      </w:r>
      <w:r w:rsidRPr="00A34F06">
        <w:rPr>
          <w:rFonts w:ascii="Times New Roman" w:hAnsi="Times New Roman" w:cs="Times New Roman"/>
          <w:color w:val="000000"/>
          <w:highlight w:val="yellow"/>
          <w:lang w:val="fr-CA"/>
        </w:rPr>
        <w:t>concevoir d’une application iOS interactive favorisant le partage d’activités sportives entre utilisateurs, avec intégration de la</w:t>
      </w:r>
      <w:r w:rsidRPr="00A34F06">
        <w:rPr>
          <w:rStyle w:val="apple-converted-space"/>
          <w:rFonts w:ascii="Times New Roman" w:hAnsi="Times New Roman" w:cs="Times New Roman"/>
          <w:color w:val="000000"/>
          <w:highlight w:val="yellow"/>
          <w:lang w:val="fr-CA"/>
        </w:rPr>
        <w:t> </w:t>
      </w:r>
      <w:r w:rsidRPr="00A34F06">
        <w:rPr>
          <w:rStyle w:val="lev"/>
          <w:rFonts w:ascii="Times New Roman" w:hAnsi="Times New Roman" w:cs="Times New Roman"/>
          <w:b w:val="0"/>
          <w:bCs w:val="0"/>
          <w:color w:val="000000"/>
          <w:highlight w:val="yellow"/>
          <w:lang w:val="fr-CA"/>
        </w:rPr>
        <w:t>reconnaissance d’images</w:t>
      </w:r>
      <w:r w:rsidRPr="00A34F06">
        <w:rPr>
          <w:rFonts w:ascii="Times New Roman" w:hAnsi="Times New Roman" w:cs="Times New Roman"/>
          <w:color w:val="000000"/>
          <w:highlight w:val="yellow"/>
          <w:lang w:val="fr-CA"/>
        </w:rPr>
        <w:t>, des</w:t>
      </w:r>
      <w:r w:rsidRPr="00A34F06">
        <w:rPr>
          <w:rStyle w:val="apple-converted-space"/>
          <w:rFonts w:ascii="Times New Roman" w:hAnsi="Times New Roman" w:cs="Times New Roman"/>
          <w:color w:val="000000"/>
          <w:highlight w:val="yellow"/>
          <w:lang w:val="fr-CA"/>
        </w:rPr>
        <w:t> </w:t>
      </w:r>
      <w:r w:rsidRPr="00A34F06">
        <w:rPr>
          <w:rStyle w:val="lev"/>
          <w:rFonts w:ascii="Times New Roman" w:hAnsi="Times New Roman" w:cs="Times New Roman"/>
          <w:b w:val="0"/>
          <w:bCs w:val="0"/>
          <w:color w:val="000000"/>
          <w:highlight w:val="yellow"/>
          <w:lang w:val="fr-CA"/>
        </w:rPr>
        <w:t>notifications push</w:t>
      </w:r>
      <w:r w:rsidRPr="00A34F06">
        <w:rPr>
          <w:rStyle w:val="apple-converted-space"/>
          <w:rFonts w:ascii="Times New Roman" w:hAnsi="Times New Roman" w:cs="Times New Roman"/>
          <w:color w:val="000000"/>
          <w:highlight w:val="yellow"/>
          <w:lang w:val="fr-CA"/>
        </w:rPr>
        <w:t> </w:t>
      </w:r>
      <w:r w:rsidRPr="00A34F06">
        <w:rPr>
          <w:rFonts w:ascii="Times New Roman" w:hAnsi="Times New Roman" w:cs="Times New Roman"/>
          <w:color w:val="000000"/>
          <w:highlight w:val="yellow"/>
          <w:lang w:val="fr-CA"/>
        </w:rPr>
        <w:t>et du</w:t>
      </w:r>
      <w:r w:rsidRPr="00A34F06">
        <w:rPr>
          <w:rStyle w:val="apple-converted-space"/>
          <w:rFonts w:ascii="Times New Roman" w:hAnsi="Times New Roman" w:cs="Times New Roman"/>
          <w:color w:val="000000"/>
          <w:highlight w:val="yellow"/>
          <w:lang w:val="fr-CA"/>
        </w:rPr>
        <w:t> </w:t>
      </w:r>
      <w:r w:rsidRPr="00A34F06">
        <w:rPr>
          <w:rStyle w:val="lev"/>
          <w:rFonts w:ascii="Times New Roman" w:hAnsi="Times New Roman" w:cs="Times New Roman"/>
          <w:b w:val="0"/>
          <w:bCs w:val="0"/>
          <w:color w:val="000000"/>
          <w:highlight w:val="yellow"/>
          <w:lang w:val="fr-CA"/>
        </w:rPr>
        <w:t>partage de scores en ligne</w:t>
      </w:r>
      <w:r w:rsidRPr="00A34F06">
        <w:rPr>
          <w:rFonts w:ascii="Times New Roman" w:hAnsi="Times New Roman" w:cs="Times New Roman"/>
          <w:color w:val="000000"/>
          <w:highlight w:val="yellow"/>
          <w:lang w:val="fr-CA"/>
        </w:rPr>
        <w:t>.</w:t>
      </w:r>
    </w:p>
    <w:p w14:paraId="1F6D4EA5" w14:textId="77777777" w:rsidR="00E52793" w:rsidRPr="00A672F7" w:rsidRDefault="00E52793" w:rsidP="00B34603">
      <w:pPr>
        <w:pStyle w:val="Listepuces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1"/>
          <w:szCs w:val="11"/>
          <w:lang w:val="fr-CA"/>
        </w:rPr>
      </w:pPr>
    </w:p>
    <w:p w14:paraId="3D567F96" w14:textId="77777777" w:rsidR="00C06409" w:rsidRPr="00A672F7" w:rsidRDefault="00C06409" w:rsidP="003924A8">
      <w:pPr>
        <w:pStyle w:val="Listepuces"/>
        <w:numPr>
          <w:ilvl w:val="0"/>
          <w:numId w:val="0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11"/>
          <w:szCs w:val="11"/>
          <w:lang w:val="fr-CA"/>
        </w:rPr>
      </w:pPr>
    </w:p>
    <w:p w14:paraId="4EF796A9" w14:textId="1AE09038" w:rsidR="009E0228" w:rsidRDefault="56A6865A" w:rsidP="00F0252A">
      <w:pPr>
        <w:pStyle w:val="Listepuces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CCNB Campbellton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 </w:t>
      </w:r>
      <w:r w:rsidR="29A157CC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</w:t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</w:t>
      </w:r>
      <w:r w:rsidR="76227E7B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février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2024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j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uin 2024</w:t>
      </w:r>
    </w:p>
    <w:p w14:paraId="76643D94" w14:textId="3D2F6669" w:rsidR="00F0252A" w:rsidRPr="00F0252A" w:rsidRDefault="00F0252A" w:rsidP="00F0252A">
      <w:pPr>
        <w:pStyle w:val="Listepuces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Technicien TI </w:t>
      </w:r>
    </w:p>
    <w:p w14:paraId="0D2FB3E5" w14:textId="3EF0BEAE" w:rsidR="00C06409" w:rsidRPr="00C06409" w:rsidRDefault="00C06409" w:rsidP="00C06409">
      <w:pPr>
        <w:widowControl w:val="0"/>
        <w:numPr>
          <w:ilvl w:val="1"/>
          <w:numId w:val="14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Maintenir l’inventaire d</w:t>
      </w:r>
      <w:r w:rsidR="007C47F3">
        <w:rPr>
          <w:rFonts w:ascii="Times New Roman" w:eastAsia="Garamond" w:hAnsi="Times New Roman" w:cs="Times New Roman"/>
          <w:lang w:val="fr-CA"/>
        </w:rPr>
        <w:t xml:space="preserve">es </w:t>
      </w:r>
      <w:r w:rsidRPr="00C06409">
        <w:rPr>
          <w:rFonts w:ascii="Times New Roman" w:eastAsia="Garamond" w:hAnsi="Times New Roman" w:cs="Times New Roman"/>
          <w:lang w:val="fr-CA"/>
        </w:rPr>
        <w:t>équipements et de</w:t>
      </w:r>
      <w:r w:rsidR="007C47F3">
        <w:rPr>
          <w:rFonts w:ascii="Times New Roman" w:eastAsia="Garamond" w:hAnsi="Times New Roman" w:cs="Times New Roman"/>
          <w:lang w:val="fr-CA"/>
        </w:rPr>
        <w:t>s</w:t>
      </w:r>
      <w:r w:rsidRPr="00C06409">
        <w:rPr>
          <w:rFonts w:ascii="Times New Roman" w:eastAsia="Garamond" w:hAnsi="Times New Roman" w:cs="Times New Roman"/>
          <w:lang w:val="fr-CA"/>
        </w:rPr>
        <w:t xml:space="preserve"> logiciels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7A150F56" w14:textId="1F6377F6" w:rsidR="00C06409" w:rsidRPr="00C06409" w:rsidRDefault="00C06409" w:rsidP="00C06409">
      <w:pPr>
        <w:widowControl w:val="0"/>
        <w:numPr>
          <w:ilvl w:val="1"/>
          <w:numId w:val="14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 xml:space="preserve">Apporter </w:t>
      </w:r>
      <w:r w:rsidR="007C47F3">
        <w:rPr>
          <w:rFonts w:ascii="Times New Roman" w:eastAsia="Garamond" w:hAnsi="Times New Roman" w:cs="Times New Roman"/>
          <w:lang w:val="fr-CA"/>
        </w:rPr>
        <w:t xml:space="preserve">un </w:t>
      </w:r>
      <w:r w:rsidRPr="00C06409">
        <w:rPr>
          <w:rFonts w:ascii="Times New Roman" w:eastAsia="Garamond" w:hAnsi="Times New Roman" w:cs="Times New Roman"/>
          <w:lang w:val="fr-CA"/>
        </w:rPr>
        <w:t>soutien aux usagers du CCNB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14FA4A75" w14:textId="117F2D25" w:rsidR="00C06409" w:rsidRPr="00C06409" w:rsidRDefault="00C06409" w:rsidP="00C06409">
      <w:pPr>
        <w:widowControl w:val="0"/>
        <w:numPr>
          <w:ilvl w:val="1"/>
          <w:numId w:val="14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Installer et configurer les salles Flex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7CB496CC" w14:textId="77777777" w:rsidR="00C06409" w:rsidRPr="00A773B2" w:rsidRDefault="00C06409" w:rsidP="00B34603">
      <w:pPr>
        <w:pStyle w:val="Listepuces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0B5BC1CA" w14:textId="6B5EACBD" w:rsidR="009E0228" w:rsidRDefault="56A6865A" w:rsidP="00F0252A">
      <w:pPr>
        <w:pStyle w:val="Listepuces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Blessing and Service, </w:t>
      </w:r>
      <w:r w:rsidR="644F35B2" w:rsidRP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>Cameroun</w:t>
      </w:r>
      <w:r w:rsidR="644F35B2" w:rsidRPr="00651F39">
        <w:rPr>
          <w:rFonts w:ascii="Times New Roman" w:hAnsi="Times New Roman" w:cs="Times New Roman"/>
          <w:color w:val="000000" w:themeColor="text1"/>
          <w:lang w:val="fr-CA"/>
        </w:rPr>
        <w:t xml:space="preserve">                  </w:t>
      </w:r>
      <w:r w:rsidR="00D127C7" w:rsidRPr="00651F39">
        <w:rPr>
          <w:lang w:val="fr-CA"/>
        </w:rPr>
        <w:tab/>
      </w:r>
      <w:r w:rsidR="7218ACD0" w:rsidRPr="00651F39">
        <w:rPr>
          <w:rFonts w:ascii="Times New Roman" w:hAnsi="Times New Roman" w:cs="Times New Roman"/>
          <w:color w:val="000000" w:themeColor="text1"/>
          <w:lang w:val="fr-CA"/>
        </w:rPr>
        <w:t xml:space="preserve">     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</w:t>
      </w:r>
      <w:r w:rsidR="3A7783D2" w:rsidRPr="00651F39">
        <w:rPr>
          <w:rFonts w:ascii="Times New Roman" w:hAnsi="Times New Roman" w:cs="Times New Roman"/>
          <w:color w:val="000000" w:themeColor="text1"/>
          <w:lang w:val="fr-CA"/>
        </w:rPr>
        <w:t>o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ctobre 2022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j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>anvier 2023</w:t>
      </w:r>
    </w:p>
    <w:p w14:paraId="6BA2D388" w14:textId="7CF25B97" w:rsidR="00F0252A" w:rsidRPr="00F0252A" w:rsidRDefault="00F0252A" w:rsidP="00F0252A">
      <w:pPr>
        <w:pStyle w:val="Listepuces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Responsable TI </w:t>
      </w:r>
    </w:p>
    <w:p w14:paraId="08DD1311" w14:textId="6732B0C7" w:rsidR="00615D61" w:rsidRPr="00615D61" w:rsidRDefault="00615D61" w:rsidP="00615D61">
      <w:pPr>
        <w:widowControl w:val="0"/>
        <w:numPr>
          <w:ilvl w:val="1"/>
          <w:numId w:val="17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615D61">
        <w:rPr>
          <w:rFonts w:ascii="Times New Roman" w:eastAsia="Garamond" w:hAnsi="Times New Roman" w:cs="Times New Roman"/>
          <w:lang w:val="fr-CA"/>
        </w:rPr>
        <w:t xml:space="preserve">Installer, configurer, sécuriser et mettre à jour </w:t>
      </w:r>
      <w:r>
        <w:rPr>
          <w:rFonts w:ascii="Times New Roman" w:eastAsia="Garamond" w:hAnsi="Times New Roman" w:cs="Times New Roman"/>
          <w:lang w:val="fr-CA"/>
        </w:rPr>
        <w:t>u</w:t>
      </w:r>
      <w:r w:rsidR="007C47F3">
        <w:rPr>
          <w:rFonts w:ascii="Times New Roman" w:eastAsia="Garamond" w:hAnsi="Times New Roman" w:cs="Times New Roman"/>
          <w:lang w:val="fr-CA"/>
        </w:rPr>
        <w:t>n</w:t>
      </w:r>
      <w:r w:rsidRPr="00615D61">
        <w:rPr>
          <w:rFonts w:ascii="Times New Roman" w:eastAsia="Garamond" w:hAnsi="Times New Roman" w:cs="Times New Roman"/>
          <w:lang w:val="fr-CA"/>
        </w:rPr>
        <w:t xml:space="preserve"> pack informatique de plus 20 ordinateurs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24311E43" w14:textId="7EDCF108" w:rsidR="00615D61" w:rsidRPr="00615D61" w:rsidRDefault="007C47F3" w:rsidP="00615D61">
      <w:pPr>
        <w:widowControl w:val="0"/>
        <w:numPr>
          <w:ilvl w:val="1"/>
          <w:numId w:val="17"/>
        </w:numPr>
        <w:spacing w:after="0"/>
        <w:rPr>
          <w:rFonts w:ascii="Times New Roman" w:eastAsia="Garamond" w:hAnsi="Times New Roman" w:cs="Times New Roman"/>
          <w:lang w:val="fr-CA"/>
        </w:rPr>
      </w:pPr>
      <w:r>
        <w:rPr>
          <w:rFonts w:ascii="Times New Roman" w:eastAsia="Garamond" w:hAnsi="Times New Roman" w:cs="Times New Roman"/>
          <w:lang w:val="fr-CA"/>
        </w:rPr>
        <w:t>Diagnostiquer et résoudre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 </w:t>
      </w:r>
      <w:r>
        <w:rPr>
          <w:rFonts w:ascii="Times New Roman" w:eastAsia="Garamond" w:hAnsi="Times New Roman" w:cs="Times New Roman"/>
          <w:lang w:val="fr-CA"/>
        </w:rPr>
        <w:t>l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es problèmes de connectivité Internet, </w:t>
      </w:r>
      <w:r>
        <w:rPr>
          <w:rFonts w:ascii="Times New Roman" w:eastAsia="Garamond" w:hAnsi="Times New Roman" w:cs="Times New Roman"/>
          <w:lang w:val="fr-CA"/>
        </w:rPr>
        <w:t>d’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imprimantes et </w:t>
      </w:r>
      <w:r>
        <w:rPr>
          <w:rFonts w:ascii="Times New Roman" w:eastAsia="Garamond" w:hAnsi="Times New Roman" w:cs="Times New Roman"/>
          <w:lang w:val="fr-CA"/>
        </w:rPr>
        <w:t>de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 </w:t>
      </w:r>
      <w:r w:rsidRPr="00615D61">
        <w:rPr>
          <w:rFonts w:ascii="Times New Roman" w:eastAsia="Garamond" w:hAnsi="Times New Roman" w:cs="Times New Roman"/>
          <w:lang w:val="fr-CA"/>
        </w:rPr>
        <w:t xml:space="preserve">périphériques </w:t>
      </w:r>
      <w:r w:rsidR="00615D61" w:rsidRPr="00615D61">
        <w:rPr>
          <w:rFonts w:ascii="Times New Roman" w:eastAsia="Garamond" w:hAnsi="Times New Roman" w:cs="Times New Roman"/>
          <w:lang w:val="fr-CA"/>
        </w:rPr>
        <w:t>réseau.</w:t>
      </w:r>
    </w:p>
    <w:p w14:paraId="14BF65AA" w14:textId="77777777" w:rsidR="00C06409" w:rsidRPr="00651F39" w:rsidRDefault="00C06409" w:rsidP="00B34603">
      <w:pPr>
        <w:pStyle w:val="Listepuces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5A26278A" w14:textId="1F43C1C4" w:rsidR="009E0228" w:rsidRDefault="56A6865A" w:rsidP="00F0252A">
      <w:pPr>
        <w:pStyle w:val="Listepuces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Clear Solutions, Cameroun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 </w:t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748C4C04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3EDB97EE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  <w:t xml:space="preserve">  </w:t>
      </w:r>
      <w:r w:rsidR="3EDB97EE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m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ai 2008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m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ai 2022</w:t>
      </w:r>
    </w:p>
    <w:p w14:paraId="524D285E" w14:textId="106C9737" w:rsidR="00F0252A" w:rsidRPr="00F0252A" w:rsidRDefault="00F0252A" w:rsidP="00F0252A">
      <w:pPr>
        <w:pStyle w:val="Listepuces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Développeur </w:t>
      </w:r>
      <w:proofErr w:type="spellStart"/>
      <w:r w:rsidRPr="00F0252A">
        <w:rPr>
          <w:rFonts w:ascii="Times New Roman" w:hAnsi="Times New Roman" w:cs="Times New Roman"/>
          <w:color w:val="000000" w:themeColor="text1"/>
          <w:lang w:val="fr-CA"/>
        </w:rPr>
        <w:t>FullStack</w:t>
      </w:r>
      <w:proofErr w:type="spellEnd"/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</w:p>
    <w:p w14:paraId="50401165" w14:textId="10D05F57" w:rsidR="00C06409" w:rsidRPr="00C06409" w:rsidRDefault="00C06409" w:rsidP="00C06409">
      <w:pPr>
        <w:widowControl w:val="0"/>
        <w:numPr>
          <w:ilvl w:val="1"/>
          <w:numId w:val="16"/>
        </w:numPr>
        <w:spacing w:after="0"/>
        <w:rPr>
          <w:rFonts w:ascii="Times New Roman" w:eastAsia="Garamond" w:hAnsi="Times New Roman" w:cs="Times New Roman"/>
          <w:lang w:val="fr-CA"/>
        </w:rPr>
      </w:pPr>
      <w:r>
        <w:rPr>
          <w:rFonts w:ascii="Times New Roman" w:eastAsia="Garamond" w:hAnsi="Times New Roman" w:cs="Times New Roman"/>
          <w:lang w:val="fr-CA"/>
        </w:rPr>
        <w:t xml:space="preserve">Former le </w:t>
      </w:r>
      <w:r w:rsidR="00F0252A">
        <w:rPr>
          <w:rFonts w:ascii="Times New Roman" w:eastAsia="Garamond" w:hAnsi="Times New Roman" w:cs="Times New Roman"/>
          <w:lang w:val="fr-CA"/>
        </w:rPr>
        <w:t xml:space="preserve">personnel </w:t>
      </w:r>
      <w:r w:rsidRPr="00C06409">
        <w:rPr>
          <w:rFonts w:ascii="Times New Roman" w:eastAsia="Garamond" w:hAnsi="Times New Roman" w:cs="Times New Roman"/>
          <w:lang w:val="fr-CA"/>
        </w:rPr>
        <w:t>à l'u</w:t>
      </w:r>
      <w:r w:rsidR="00F0252A">
        <w:rPr>
          <w:rFonts w:ascii="Times New Roman" w:eastAsia="Garamond" w:hAnsi="Times New Roman" w:cs="Times New Roman"/>
          <w:lang w:val="fr-CA"/>
        </w:rPr>
        <w:t>tilisation</w:t>
      </w:r>
      <w:r w:rsidRPr="00C06409">
        <w:rPr>
          <w:rFonts w:ascii="Times New Roman" w:eastAsia="Garamond" w:hAnsi="Times New Roman" w:cs="Times New Roman"/>
          <w:lang w:val="fr-CA"/>
        </w:rPr>
        <w:t xml:space="preserve"> des solutions logicielles déployées en </w:t>
      </w:r>
      <w:r w:rsidR="007C47F3">
        <w:rPr>
          <w:rFonts w:ascii="Times New Roman" w:eastAsia="Garamond" w:hAnsi="Times New Roman" w:cs="Times New Roman"/>
          <w:lang w:val="fr-CA"/>
        </w:rPr>
        <w:t>e</w:t>
      </w:r>
      <w:r w:rsidRPr="00C06409">
        <w:rPr>
          <w:rFonts w:ascii="Times New Roman" w:eastAsia="Garamond" w:hAnsi="Times New Roman" w:cs="Times New Roman"/>
          <w:lang w:val="fr-CA"/>
        </w:rPr>
        <w:t>ntreprise.</w:t>
      </w:r>
    </w:p>
    <w:p w14:paraId="44E83FF9" w14:textId="7CBE946D" w:rsidR="00C06409" w:rsidRPr="00C06409" w:rsidRDefault="00C06409" w:rsidP="00C06409">
      <w:pPr>
        <w:widowControl w:val="0"/>
        <w:numPr>
          <w:ilvl w:val="1"/>
          <w:numId w:val="16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Maintenir, mettre à jour et documenter les A</w:t>
      </w:r>
      <w:r w:rsidR="007C47F3">
        <w:rPr>
          <w:rFonts w:ascii="Times New Roman" w:eastAsia="Garamond" w:hAnsi="Times New Roman" w:cs="Times New Roman"/>
          <w:lang w:val="fr-CA"/>
        </w:rPr>
        <w:t>PIREST</w:t>
      </w:r>
      <w:r w:rsidRPr="00C06409">
        <w:rPr>
          <w:rFonts w:ascii="Times New Roman" w:eastAsia="Garamond" w:hAnsi="Times New Roman" w:cs="Times New Roman"/>
          <w:lang w:val="fr-CA"/>
        </w:rPr>
        <w:t xml:space="preserve"> et solutions logicielles </w:t>
      </w:r>
      <w:r w:rsidR="007C47F3">
        <w:rPr>
          <w:rFonts w:ascii="Times New Roman" w:eastAsia="Garamond" w:hAnsi="Times New Roman" w:cs="Times New Roman"/>
          <w:lang w:val="fr-CA"/>
        </w:rPr>
        <w:t>afin d’améliorer la</w:t>
      </w:r>
      <w:r w:rsidRPr="00C06409">
        <w:rPr>
          <w:rFonts w:ascii="Times New Roman" w:eastAsia="Garamond" w:hAnsi="Times New Roman" w:cs="Times New Roman"/>
          <w:lang w:val="fr-CA"/>
        </w:rPr>
        <w:t xml:space="preserve"> satisfaction client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1CEB0163" w14:textId="601E8EB4" w:rsidR="00C06409" w:rsidRPr="00C06409" w:rsidRDefault="00C06409" w:rsidP="00C06409">
      <w:pPr>
        <w:widowControl w:val="0"/>
        <w:numPr>
          <w:ilvl w:val="1"/>
          <w:numId w:val="16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Identifi</w:t>
      </w:r>
      <w:r w:rsidR="007C47F3">
        <w:rPr>
          <w:rFonts w:ascii="Times New Roman" w:eastAsia="Garamond" w:hAnsi="Times New Roman" w:cs="Times New Roman"/>
          <w:lang w:val="fr-CA"/>
        </w:rPr>
        <w:t>er</w:t>
      </w:r>
      <w:r w:rsidRPr="00C06409">
        <w:rPr>
          <w:rFonts w:ascii="Times New Roman" w:eastAsia="Garamond" w:hAnsi="Times New Roman" w:cs="Times New Roman"/>
          <w:lang w:val="fr-CA"/>
        </w:rPr>
        <w:t xml:space="preserve"> </w:t>
      </w:r>
      <w:r w:rsidR="007C47F3">
        <w:rPr>
          <w:rFonts w:ascii="Times New Roman" w:eastAsia="Garamond" w:hAnsi="Times New Roman" w:cs="Times New Roman"/>
          <w:lang w:val="fr-CA"/>
        </w:rPr>
        <w:t>l</w:t>
      </w:r>
      <w:r w:rsidRPr="00C06409">
        <w:rPr>
          <w:rFonts w:ascii="Times New Roman" w:eastAsia="Garamond" w:hAnsi="Times New Roman" w:cs="Times New Roman"/>
          <w:lang w:val="fr-CA"/>
        </w:rPr>
        <w:t xml:space="preserve">es besoins des clients </w:t>
      </w:r>
      <w:r w:rsidR="00B912BC">
        <w:rPr>
          <w:rFonts w:ascii="Times New Roman" w:eastAsia="Garamond" w:hAnsi="Times New Roman" w:cs="Times New Roman"/>
          <w:lang w:val="fr-CA"/>
        </w:rPr>
        <w:t xml:space="preserve">en </w:t>
      </w:r>
      <w:r w:rsidR="007C47F3">
        <w:rPr>
          <w:rFonts w:ascii="Times New Roman" w:eastAsia="Garamond" w:hAnsi="Times New Roman" w:cs="Times New Roman"/>
          <w:lang w:val="fr-CA"/>
        </w:rPr>
        <w:t>développ</w:t>
      </w:r>
      <w:r w:rsidRPr="00C06409">
        <w:rPr>
          <w:rFonts w:ascii="Times New Roman" w:eastAsia="Garamond" w:hAnsi="Times New Roman" w:cs="Times New Roman"/>
          <w:lang w:val="fr-CA"/>
        </w:rPr>
        <w:t xml:space="preserve">ant des relations étroites </w:t>
      </w:r>
      <w:r w:rsidR="007C47F3">
        <w:rPr>
          <w:rFonts w:ascii="Times New Roman" w:eastAsia="Garamond" w:hAnsi="Times New Roman" w:cs="Times New Roman"/>
          <w:lang w:val="fr-CA"/>
        </w:rPr>
        <w:t xml:space="preserve">pour recueillir </w:t>
      </w:r>
      <w:r w:rsidR="00615D61" w:rsidRPr="00C06409">
        <w:rPr>
          <w:rFonts w:ascii="Times New Roman" w:eastAsia="Garamond" w:hAnsi="Times New Roman" w:cs="Times New Roman"/>
          <w:lang w:val="fr-CA"/>
        </w:rPr>
        <w:t>leurs</w:t>
      </w:r>
      <w:r w:rsidRPr="00C06409">
        <w:rPr>
          <w:rFonts w:ascii="Times New Roman" w:eastAsia="Garamond" w:hAnsi="Times New Roman" w:cs="Times New Roman"/>
          <w:lang w:val="fr-CA"/>
        </w:rPr>
        <w:t xml:space="preserve"> besoins informatiques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2BB9CF75" w14:textId="77777777" w:rsidR="00A672F7" w:rsidRDefault="00A672F7" w:rsidP="00B34603">
      <w:pPr>
        <w:pStyle w:val="Listepuces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CA"/>
        </w:rPr>
      </w:pPr>
    </w:p>
    <w:p w14:paraId="2551B725" w14:textId="49469252" w:rsidR="00A672F7" w:rsidRPr="00A773B2" w:rsidRDefault="56A6865A" w:rsidP="00A672F7">
      <w:pPr>
        <w:pStyle w:val="Listepuces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Collège catholique Libermann, Cameroun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  <w:t xml:space="preserve">        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février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2013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j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>uillet 2022</w:t>
      </w:r>
    </w:p>
    <w:p w14:paraId="5A485E2C" w14:textId="38E5FF7A" w:rsidR="00A672F7" w:rsidRPr="00A672F7" w:rsidRDefault="00A672F7" w:rsidP="00A672F7">
      <w:pPr>
        <w:pStyle w:val="Listepuces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A672F7">
        <w:rPr>
          <w:rFonts w:ascii="Times New Roman" w:hAnsi="Times New Roman" w:cs="Times New Roman"/>
          <w:color w:val="000000" w:themeColor="text1"/>
          <w:lang w:val="fr-CA"/>
        </w:rPr>
        <w:t xml:space="preserve">Enseignant principal en informatique </w:t>
      </w:r>
    </w:p>
    <w:p w14:paraId="1E8890C0" w14:textId="77777777" w:rsidR="003924A8" w:rsidRDefault="003924A8" w:rsidP="2E25374A">
      <w:pPr>
        <w:pStyle w:val="Listepuces"/>
        <w:numPr>
          <w:ilvl w:val="0"/>
          <w:numId w:val="0"/>
        </w:numPr>
        <w:ind w:left="5040" w:firstLine="720"/>
        <w:rPr>
          <w:rFonts w:ascii="Times New Roman" w:hAnsi="Times New Roman" w:cs="Times New Roman"/>
          <w:color w:val="000000" w:themeColor="text1"/>
          <w:lang w:val="fr-CA"/>
        </w:rPr>
      </w:pPr>
    </w:p>
    <w:p w14:paraId="5ED32EA7" w14:textId="77777777" w:rsidR="003924A8" w:rsidRDefault="003924A8" w:rsidP="00B34603">
      <w:pPr>
        <w:pStyle w:val="Listepuces"/>
        <w:numPr>
          <w:ilvl w:val="0"/>
          <w:numId w:val="0"/>
        </w:numPr>
        <w:spacing w:line="240" w:lineRule="auto"/>
        <w:ind w:left="5040" w:firstLine="720"/>
        <w:rPr>
          <w:rFonts w:ascii="Times New Roman" w:hAnsi="Times New Roman" w:cs="Times New Roman"/>
          <w:color w:val="000000" w:themeColor="text1"/>
          <w:lang w:val="fr-CA"/>
        </w:rPr>
      </w:pPr>
    </w:p>
    <w:p w14:paraId="7FECC0CD" w14:textId="3C613713" w:rsidR="009E0228" w:rsidRPr="00651F39" w:rsidRDefault="59BE7C28" w:rsidP="00B34603">
      <w:pPr>
        <w:pStyle w:val="Citationintense"/>
        <w:spacing w:before="0" w:line="240" w:lineRule="auto"/>
        <w:ind w:left="0" w:right="-7"/>
        <w:rPr>
          <w:rFonts w:ascii="Times New Roman" w:hAnsi="Times New Roman" w:cs="Times New Roman"/>
          <w:i w:val="0"/>
          <w:iCs w:val="0"/>
          <w:color w:val="auto"/>
          <w:lang w:val="fr-CA"/>
        </w:rPr>
      </w:pPr>
      <w:r w:rsidRPr="00651F39">
        <w:rPr>
          <w:rFonts w:ascii="Times New Roman" w:hAnsi="Times New Roman" w:cs="Times New Roman"/>
          <w:i w:val="0"/>
          <w:iCs w:val="0"/>
          <w:color w:val="auto"/>
          <w:lang w:val="fr-CA"/>
        </w:rPr>
        <w:t>I</w:t>
      </w:r>
      <w:r w:rsidR="56A6865A" w:rsidRPr="00651F39">
        <w:rPr>
          <w:rFonts w:ascii="Times New Roman" w:hAnsi="Times New Roman" w:cs="Times New Roman"/>
          <w:i w:val="0"/>
          <w:iCs w:val="0"/>
          <w:color w:val="auto"/>
          <w:lang w:val="fr-CA"/>
        </w:rPr>
        <w:t>mplication sociale</w:t>
      </w:r>
    </w:p>
    <w:p w14:paraId="38AD78C0" w14:textId="019DF679" w:rsidR="009E0228" w:rsidRPr="00A773B2" w:rsidRDefault="56A6865A" w:rsidP="003924A8">
      <w:pPr>
        <w:pStyle w:val="Listepuces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Développeur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bénévole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proofErr w:type="spellStart"/>
      <w:r w:rsidRPr="2E25374A">
        <w:rPr>
          <w:rFonts w:ascii="Times New Roman" w:hAnsi="Times New Roman" w:cs="Times New Roman"/>
          <w:color w:val="000000" w:themeColor="text1"/>
          <w:lang w:val="fr-CA"/>
        </w:rPr>
        <w:t>FullStack</w:t>
      </w:r>
      <w:proofErr w:type="spellEnd"/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– Carrefour Parent Enfant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,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Montréal</w:t>
      </w:r>
      <w:r w:rsidR="14BB8DC5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>avril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 à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décembre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2023</w:t>
      </w:r>
    </w:p>
    <w:p w14:paraId="71FE3663" w14:textId="16F3B1D9" w:rsidR="009E0228" w:rsidRPr="00A773B2" w:rsidRDefault="56A6865A" w:rsidP="003924A8">
      <w:pPr>
        <w:pStyle w:val="Listepuces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Enseignant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bénévole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de Français – Maison de l’Amitié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,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Montréal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127C7" w:rsidRPr="00651F39">
        <w:rPr>
          <w:lang w:val="fr-CA"/>
        </w:rPr>
        <w:tab/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avril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à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décembre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2023</w:t>
      </w:r>
    </w:p>
    <w:p w14:paraId="062917B9" w14:textId="40C8D693" w:rsidR="00F4292F" w:rsidRDefault="56A6865A" w:rsidP="2E25374A">
      <w:pPr>
        <w:pStyle w:val="Listepuces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Auteur d’un livret d’informatique (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>niveau 1 à 6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)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utilisé dans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plus de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30 écoles à Douala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</w:p>
    <w:p w14:paraId="40796F99" w14:textId="2B3C3BA4" w:rsidR="009E0228" w:rsidRDefault="4C9F0501" w:rsidP="00F4292F">
      <w:pPr>
        <w:pStyle w:val="Listepuces"/>
        <w:numPr>
          <w:ilvl w:val="0"/>
          <w:numId w:val="0"/>
        </w:numPr>
        <w:ind w:left="6120" w:firstLine="36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</w:t>
      </w:r>
      <w:r w:rsidR="003924A8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proofErr w:type="gramStart"/>
      <w:r w:rsidRPr="2E25374A">
        <w:rPr>
          <w:rFonts w:ascii="Times New Roman" w:hAnsi="Times New Roman" w:cs="Times New Roman"/>
          <w:color w:val="000000" w:themeColor="text1"/>
          <w:lang w:val="fr-CA"/>
        </w:rPr>
        <w:t>septembre</w:t>
      </w:r>
      <w:proofErr w:type="gramEnd"/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2020</w:t>
      </w:r>
    </w:p>
    <w:p w14:paraId="2D285AE5" w14:textId="77777777" w:rsidR="00F4292F" w:rsidRPr="00A773B2" w:rsidRDefault="00F4292F" w:rsidP="00F4292F">
      <w:pPr>
        <w:pStyle w:val="Listepuces"/>
        <w:numPr>
          <w:ilvl w:val="0"/>
          <w:numId w:val="0"/>
        </w:numPr>
        <w:ind w:left="6120" w:firstLine="360"/>
        <w:rPr>
          <w:rFonts w:ascii="Times New Roman" w:hAnsi="Times New Roman" w:cs="Times New Roman"/>
          <w:color w:val="000000" w:themeColor="text1"/>
          <w:lang w:val="fr-CA"/>
        </w:rPr>
      </w:pPr>
    </w:p>
    <w:p w14:paraId="0DBB0F2F" w14:textId="4417D968" w:rsidR="009E0228" w:rsidRPr="00F4292F" w:rsidRDefault="0E055655" w:rsidP="00B34603">
      <w:pPr>
        <w:pStyle w:val="Citationintense"/>
        <w:spacing w:before="0" w:line="240" w:lineRule="auto"/>
        <w:ind w:left="0" w:right="-7"/>
        <w:rPr>
          <w:rFonts w:ascii="Times New Roman" w:hAnsi="Times New Roman" w:cs="Times New Roman"/>
          <w:i w:val="0"/>
          <w:iCs w:val="0"/>
          <w:color w:val="auto"/>
          <w:lang w:val="fr-CA"/>
        </w:rPr>
      </w:pPr>
      <w:r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>C</w:t>
      </w:r>
      <w:r w:rsidR="56A6865A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>ompétence</w:t>
      </w:r>
      <w:r w:rsidR="0017586E">
        <w:rPr>
          <w:rFonts w:ascii="Times New Roman" w:hAnsi="Times New Roman" w:cs="Times New Roman"/>
          <w:i w:val="0"/>
          <w:iCs w:val="0"/>
          <w:color w:val="auto"/>
          <w:lang w:val="fr-CA"/>
        </w:rPr>
        <w:t>s</w:t>
      </w:r>
      <w:r w:rsidR="4C879594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 xml:space="preserve"> </w:t>
      </w:r>
      <w:r w:rsidR="56A6865A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>technique</w:t>
      </w:r>
      <w:r w:rsidR="0017586E">
        <w:rPr>
          <w:rFonts w:ascii="Times New Roman" w:hAnsi="Times New Roman" w:cs="Times New Roman"/>
          <w:i w:val="0"/>
          <w:iCs w:val="0"/>
          <w:color w:val="auto"/>
          <w:lang w:val="fr-CA"/>
        </w:rPr>
        <w:t>s</w:t>
      </w:r>
      <w:r w:rsidR="56A6865A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 xml:space="preserve"> et linguistique</w:t>
      </w:r>
      <w:r w:rsidR="0017586E">
        <w:rPr>
          <w:rFonts w:ascii="Times New Roman" w:hAnsi="Times New Roman" w:cs="Times New Roman"/>
          <w:i w:val="0"/>
          <w:iCs w:val="0"/>
          <w:color w:val="auto"/>
          <w:lang w:val="fr-CA"/>
        </w:rPr>
        <w:t>s</w:t>
      </w:r>
    </w:p>
    <w:p w14:paraId="28D205EA" w14:textId="77777777" w:rsidR="00880153" w:rsidRPr="00A773B2" w:rsidRDefault="56A6865A" w:rsidP="00955B42">
      <w:pPr>
        <w:pStyle w:val="Listepuces"/>
        <w:numPr>
          <w:ilvl w:val="0"/>
          <w:numId w:val="19"/>
        </w:numPr>
        <w:spacing w:before="240"/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Développement mobile : Flutter (Dart), </w:t>
      </w:r>
      <w:proofErr w:type="spellStart"/>
      <w:r w:rsidRPr="2E25374A">
        <w:rPr>
          <w:rFonts w:ascii="Times New Roman" w:hAnsi="Times New Roman" w:cs="Times New Roman"/>
          <w:color w:val="000000" w:themeColor="text1"/>
          <w:lang w:val="fr-CA"/>
        </w:rPr>
        <w:t>SwiftUI</w:t>
      </w:r>
      <w:proofErr w:type="spellEnd"/>
    </w:p>
    <w:p w14:paraId="5C42464E" w14:textId="1C39AA04" w:rsidR="009E0228" w:rsidRPr="00A773B2" w:rsidRDefault="56A6865A" w:rsidP="00955B42">
      <w:pPr>
        <w:pStyle w:val="Listepuces"/>
        <w:numPr>
          <w:ilvl w:val="0"/>
          <w:numId w:val="19"/>
        </w:numPr>
        <w:spacing w:before="240"/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Outils de gestion de versions : Git, GitHub, GitLab</w:t>
      </w:r>
    </w:p>
    <w:p w14:paraId="2FC6214C" w14:textId="2336EA73" w:rsidR="009E0228" w:rsidRPr="00A773B2" w:rsidRDefault="3A7783D2" w:rsidP="00955B42">
      <w:pPr>
        <w:pStyle w:val="Listepuces"/>
        <w:numPr>
          <w:ilvl w:val="0"/>
          <w:numId w:val="19"/>
        </w:numPr>
        <w:spacing w:before="240"/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Automatisation: n8n (niveau intermédiaire)</w:t>
      </w:r>
      <w:r w:rsidR="00037604">
        <w:rPr>
          <w:rFonts w:ascii="Times New Roman" w:hAnsi="Times New Roman" w:cs="Times New Roman"/>
          <w:color w:val="000000" w:themeColor="text1"/>
          <w:lang w:val="fr-CA"/>
        </w:rPr>
        <w:t>, m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achine Learning appliqué au mobile</w:t>
      </w:r>
    </w:p>
    <w:p w14:paraId="5EF82385" w14:textId="0A2994A5" w:rsidR="009E0228" w:rsidRPr="00A34F06" w:rsidRDefault="56A6865A" w:rsidP="00955B42">
      <w:pPr>
        <w:pStyle w:val="Listepuces"/>
        <w:numPr>
          <w:ilvl w:val="0"/>
          <w:numId w:val="19"/>
        </w:numPr>
        <w:spacing w:before="240"/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 w:rsidRPr="00A34F06">
        <w:rPr>
          <w:rFonts w:ascii="Times New Roman" w:hAnsi="Times New Roman" w:cs="Times New Roman"/>
          <w:color w:val="000000" w:themeColor="text1"/>
          <w:lang w:val="fr-CA"/>
        </w:rPr>
        <w:t>Front</w:t>
      </w:r>
      <w:r w:rsidR="457EFC30" w:rsidRPr="00A34F06">
        <w:rPr>
          <w:rFonts w:ascii="Times New Roman" w:hAnsi="Times New Roman" w:cs="Times New Roman"/>
          <w:color w:val="000000" w:themeColor="text1"/>
          <w:lang w:val="fr-CA"/>
        </w:rPr>
        <w:t>end:</w:t>
      </w:r>
      <w:r w:rsidRPr="00A34F06">
        <w:rPr>
          <w:rFonts w:ascii="Times New Roman" w:hAnsi="Times New Roman" w:cs="Times New Roman"/>
          <w:color w:val="000000" w:themeColor="text1"/>
          <w:lang w:val="fr-CA"/>
        </w:rPr>
        <w:t xml:space="preserve"> HTML5, CSS3, </w:t>
      </w:r>
      <w:proofErr w:type="spellStart"/>
      <w:r w:rsidRPr="00A34F06">
        <w:rPr>
          <w:rFonts w:ascii="Times New Roman" w:hAnsi="Times New Roman" w:cs="Times New Roman"/>
          <w:color w:val="000000" w:themeColor="text1"/>
          <w:lang w:val="fr-CA"/>
        </w:rPr>
        <w:t>Angular</w:t>
      </w:r>
      <w:proofErr w:type="spellEnd"/>
      <w:r w:rsidRPr="00A34F06">
        <w:rPr>
          <w:rFonts w:ascii="Times New Roman" w:hAnsi="Times New Roman" w:cs="Times New Roman"/>
          <w:color w:val="000000" w:themeColor="text1"/>
          <w:lang w:val="fr-CA"/>
        </w:rPr>
        <w:t xml:space="preserve">, </w:t>
      </w:r>
      <w:proofErr w:type="spellStart"/>
      <w:r w:rsidRPr="00A34F06">
        <w:rPr>
          <w:rFonts w:ascii="Times New Roman" w:hAnsi="Times New Roman" w:cs="Times New Roman"/>
          <w:color w:val="000000" w:themeColor="text1"/>
          <w:lang w:val="fr-CA"/>
        </w:rPr>
        <w:t>Tailwind</w:t>
      </w:r>
      <w:proofErr w:type="spellEnd"/>
    </w:p>
    <w:p w14:paraId="6E88732B" w14:textId="258756EC" w:rsidR="00E91B8A" w:rsidRPr="00E91B8A" w:rsidRDefault="457EFC30" w:rsidP="00955B42">
      <w:pPr>
        <w:pStyle w:val="Listepuces"/>
        <w:numPr>
          <w:ilvl w:val="0"/>
          <w:numId w:val="19"/>
        </w:numPr>
        <w:spacing w:before="240"/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Langages de programmation: C++, </w:t>
      </w:r>
      <w:r w:rsidR="00037604">
        <w:rPr>
          <w:rFonts w:ascii="Times New Roman" w:hAnsi="Times New Roman" w:cs="Times New Roman"/>
          <w:color w:val="000000" w:themeColor="text1"/>
          <w:lang w:val="fr-CA"/>
        </w:rPr>
        <w:t>Java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, C#, </w:t>
      </w:r>
      <w:proofErr w:type="spellStart"/>
      <w:r w:rsidR="00037604">
        <w:rPr>
          <w:rFonts w:ascii="Times New Roman" w:hAnsi="Times New Roman" w:cs="Times New Roman"/>
          <w:color w:val="000000" w:themeColor="text1"/>
          <w:lang w:val="fr-CA"/>
        </w:rPr>
        <w:t>T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ypescript</w:t>
      </w:r>
      <w:proofErr w:type="spellEnd"/>
      <w:r w:rsidRPr="2E25374A">
        <w:rPr>
          <w:rFonts w:ascii="Times New Roman" w:hAnsi="Times New Roman" w:cs="Times New Roman"/>
          <w:color w:val="000000" w:themeColor="text1"/>
          <w:lang w:val="fr-CA"/>
        </w:rPr>
        <w:t>, J</w:t>
      </w:r>
      <w:r w:rsidR="00CD3E72">
        <w:rPr>
          <w:rFonts w:ascii="Times New Roman" w:hAnsi="Times New Roman" w:cs="Times New Roman"/>
          <w:color w:val="000000" w:themeColor="text1"/>
          <w:lang w:val="fr-CA"/>
        </w:rPr>
        <w:t>avaScript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, S</w:t>
      </w:r>
      <w:r w:rsidR="00037604">
        <w:rPr>
          <w:rFonts w:ascii="Times New Roman" w:hAnsi="Times New Roman" w:cs="Times New Roman"/>
          <w:color w:val="000000" w:themeColor="text1"/>
          <w:lang w:val="fr-CA"/>
        </w:rPr>
        <w:t>QL</w:t>
      </w:r>
    </w:p>
    <w:p w14:paraId="6F89CB7B" w14:textId="77777777" w:rsidR="00CD3E72" w:rsidRDefault="4C9F0501" w:rsidP="00955B42">
      <w:pPr>
        <w:pStyle w:val="Listepuces"/>
        <w:numPr>
          <w:ilvl w:val="0"/>
          <w:numId w:val="19"/>
        </w:numPr>
        <w:spacing w:before="240"/>
        <w:ind w:left="1134" w:hanging="425"/>
        <w:rPr>
          <w:rFonts w:ascii="Garamond" w:eastAsia="Garamond" w:hAnsi="Garamond" w:cs="Garamond"/>
          <w:lang w:val="en-CA"/>
        </w:rPr>
      </w:pPr>
      <w:r w:rsidRPr="2E25374A">
        <w:rPr>
          <w:rFonts w:ascii="Times New Roman" w:hAnsi="Times New Roman" w:cs="Times New Roman"/>
          <w:color w:val="000000" w:themeColor="text1"/>
        </w:rPr>
        <w:t>Backend: C#</w:t>
      </w:r>
      <w:r w:rsidR="3A7783D2" w:rsidRPr="2E25374A">
        <w:rPr>
          <w:rFonts w:ascii="Times New Roman" w:hAnsi="Times New Roman" w:cs="Times New Roman"/>
          <w:color w:val="000000" w:themeColor="text1"/>
        </w:rPr>
        <w:t>/.NET</w:t>
      </w:r>
      <w:r w:rsidRPr="2E25374A">
        <w:rPr>
          <w:rFonts w:ascii="Times New Roman" w:hAnsi="Times New Roman" w:cs="Times New Roman"/>
          <w:color w:val="000000" w:themeColor="text1"/>
        </w:rPr>
        <w:t xml:space="preserve">, Node.js/Express, Spring Boot, </w:t>
      </w:r>
      <w:r w:rsidR="457EFC30" w:rsidRPr="2E25374A">
        <w:rPr>
          <w:rFonts w:ascii="Times New Roman" w:hAnsi="Times New Roman" w:cs="Times New Roman"/>
          <w:color w:val="000000" w:themeColor="text1"/>
        </w:rPr>
        <w:t>AP</w:t>
      </w:r>
      <w:r w:rsidR="00CD3E72">
        <w:rPr>
          <w:rFonts w:ascii="Times New Roman" w:hAnsi="Times New Roman" w:cs="Times New Roman"/>
          <w:color w:val="000000" w:themeColor="text1"/>
        </w:rPr>
        <w:t>IREST</w:t>
      </w:r>
      <w:r w:rsidR="0506B055" w:rsidRPr="2E25374A">
        <w:rPr>
          <w:rFonts w:ascii="Times New Roman" w:hAnsi="Times New Roman" w:cs="Times New Roman"/>
          <w:color w:val="000000" w:themeColor="text1"/>
        </w:rPr>
        <w:t>,</w:t>
      </w:r>
      <w:r w:rsidR="00000DB9" w:rsidRPr="00000DB9">
        <w:rPr>
          <w:rFonts w:ascii="Times New Roman" w:hAnsi="Times New Roman" w:cs="Times New Roman"/>
          <w:color w:val="000000" w:themeColor="text1"/>
        </w:rPr>
        <w:t xml:space="preserve"> </w:t>
      </w:r>
      <w:r w:rsidR="00000DB9" w:rsidRPr="2E25374A">
        <w:rPr>
          <w:rFonts w:ascii="Times New Roman" w:hAnsi="Times New Roman" w:cs="Times New Roman"/>
          <w:color w:val="000000" w:themeColor="text1"/>
        </w:rPr>
        <w:t>J</w:t>
      </w:r>
      <w:r w:rsidR="00CD3E72">
        <w:rPr>
          <w:rFonts w:ascii="Times New Roman" w:hAnsi="Times New Roman" w:cs="Times New Roman"/>
          <w:color w:val="000000" w:themeColor="text1"/>
        </w:rPr>
        <w:t>U</w:t>
      </w:r>
      <w:r w:rsidR="00000DB9" w:rsidRPr="2E25374A">
        <w:rPr>
          <w:rFonts w:ascii="Times New Roman" w:hAnsi="Times New Roman" w:cs="Times New Roman"/>
          <w:color w:val="000000" w:themeColor="text1"/>
        </w:rPr>
        <w:t>nit</w:t>
      </w:r>
      <w:r w:rsidR="0506B055" w:rsidRPr="2E25374A">
        <w:rPr>
          <w:rFonts w:ascii="Garamond" w:eastAsia="Garamond" w:hAnsi="Garamond" w:cs="Garamond"/>
          <w:lang w:val="en-CA"/>
        </w:rPr>
        <w:t xml:space="preserve"> </w:t>
      </w:r>
    </w:p>
    <w:p w14:paraId="7A8B2E01" w14:textId="77777777" w:rsidR="00CD3E72" w:rsidRDefault="0506B055" w:rsidP="00955B42">
      <w:pPr>
        <w:pStyle w:val="Listepuces"/>
        <w:numPr>
          <w:ilvl w:val="0"/>
          <w:numId w:val="19"/>
        </w:numPr>
        <w:spacing w:before="240"/>
        <w:ind w:left="1134" w:hanging="425"/>
        <w:rPr>
          <w:rFonts w:ascii="Times New Roman" w:eastAsia="Garamond" w:hAnsi="Times New Roman" w:cs="Times New Roman"/>
          <w:lang w:val="en-CA"/>
        </w:rPr>
      </w:pPr>
      <w:r w:rsidRPr="2E25374A">
        <w:rPr>
          <w:rFonts w:ascii="Times New Roman" w:eastAsia="Garamond" w:hAnsi="Times New Roman" w:cs="Times New Roman"/>
          <w:lang w:val="en-CA"/>
        </w:rPr>
        <w:t>ORM: Mongoose</w:t>
      </w:r>
      <w:r w:rsidR="00CD3E72">
        <w:rPr>
          <w:rFonts w:ascii="Times New Roman" w:eastAsia="Garamond" w:hAnsi="Times New Roman" w:cs="Times New Roman"/>
          <w:lang w:val="en-CA"/>
        </w:rPr>
        <w:t xml:space="preserve">, </w:t>
      </w:r>
      <w:proofErr w:type="spellStart"/>
      <w:r w:rsidR="00CD3E72">
        <w:rPr>
          <w:rFonts w:ascii="Times New Roman" w:eastAsia="Garamond" w:hAnsi="Times New Roman" w:cs="Times New Roman"/>
          <w:lang w:val="en-CA"/>
        </w:rPr>
        <w:t>S</w:t>
      </w:r>
      <w:r w:rsidRPr="2E25374A">
        <w:rPr>
          <w:rFonts w:ascii="Times New Roman" w:eastAsia="Garamond" w:hAnsi="Times New Roman" w:cs="Times New Roman"/>
          <w:lang w:val="en-CA"/>
        </w:rPr>
        <w:t>equelize</w:t>
      </w:r>
      <w:proofErr w:type="spellEnd"/>
      <w:r w:rsidR="00CD3E72">
        <w:rPr>
          <w:rFonts w:ascii="Times New Roman" w:eastAsia="Garamond" w:hAnsi="Times New Roman" w:cs="Times New Roman"/>
          <w:lang w:val="en-CA"/>
        </w:rPr>
        <w:t xml:space="preserve">, </w:t>
      </w:r>
      <w:r w:rsidRPr="2E25374A">
        <w:rPr>
          <w:rFonts w:ascii="Times New Roman" w:eastAsia="Garamond" w:hAnsi="Times New Roman" w:cs="Times New Roman"/>
          <w:lang w:val="en-CA"/>
        </w:rPr>
        <w:t>Hibernate</w:t>
      </w:r>
      <w:r w:rsidR="00CD3E72">
        <w:rPr>
          <w:rFonts w:ascii="Times New Roman" w:eastAsia="Garamond" w:hAnsi="Times New Roman" w:cs="Times New Roman"/>
          <w:lang w:val="en-CA"/>
        </w:rPr>
        <w:t xml:space="preserve">, </w:t>
      </w:r>
      <w:r w:rsidR="00CD3E72" w:rsidRPr="2E25374A">
        <w:rPr>
          <w:rFonts w:ascii="Times New Roman" w:eastAsia="Garamond" w:hAnsi="Times New Roman" w:cs="Times New Roman"/>
          <w:lang w:val="en-CA"/>
        </w:rPr>
        <w:t>Prisma</w:t>
      </w:r>
    </w:p>
    <w:p w14:paraId="70778705" w14:textId="2A905ADA" w:rsidR="009E0228" w:rsidRPr="00267B2E" w:rsidRDefault="00CD3E72" w:rsidP="00955B42">
      <w:pPr>
        <w:pStyle w:val="Listepuces"/>
        <w:numPr>
          <w:ilvl w:val="0"/>
          <w:numId w:val="19"/>
        </w:numPr>
        <w:spacing w:before="240"/>
        <w:ind w:left="1134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Garamond" w:hAnsi="Times New Roman" w:cs="Times New Roman"/>
          <w:lang w:val="en-CA"/>
        </w:rPr>
        <w:t>Conteneurisation</w:t>
      </w:r>
      <w:proofErr w:type="spellEnd"/>
      <w:r>
        <w:rPr>
          <w:rFonts w:ascii="Times New Roman" w:eastAsia="Garamond" w:hAnsi="Times New Roman" w:cs="Times New Roman"/>
          <w:lang w:val="en-CA"/>
        </w:rPr>
        <w:t xml:space="preserve"> et </w:t>
      </w:r>
      <w:proofErr w:type="spellStart"/>
      <w:r>
        <w:rPr>
          <w:rFonts w:ascii="Times New Roman" w:eastAsia="Garamond" w:hAnsi="Times New Roman" w:cs="Times New Roman"/>
          <w:lang w:val="en-CA"/>
        </w:rPr>
        <w:t>outils</w:t>
      </w:r>
      <w:proofErr w:type="spellEnd"/>
      <w:r>
        <w:rPr>
          <w:rFonts w:ascii="Times New Roman" w:eastAsia="Garamond" w:hAnsi="Times New Roman" w:cs="Times New Roman"/>
          <w:lang w:val="en-CA"/>
        </w:rPr>
        <w:t>:</w:t>
      </w:r>
      <w:r w:rsidR="6B3BC852" w:rsidRPr="2E25374A">
        <w:rPr>
          <w:rFonts w:ascii="Times New Roman" w:eastAsia="Garamond" w:hAnsi="Times New Roman" w:cs="Times New Roman"/>
          <w:lang w:val="en-CA"/>
        </w:rPr>
        <w:t xml:space="preserve"> </w:t>
      </w:r>
      <w:r>
        <w:rPr>
          <w:rFonts w:ascii="Times New Roman" w:eastAsia="Garamond" w:hAnsi="Times New Roman" w:cs="Times New Roman"/>
          <w:lang w:val="en-CA"/>
        </w:rPr>
        <w:t>D</w:t>
      </w:r>
      <w:r w:rsidR="6B3BC852" w:rsidRPr="2E25374A">
        <w:rPr>
          <w:rFonts w:ascii="Times New Roman" w:eastAsia="Garamond" w:hAnsi="Times New Roman" w:cs="Times New Roman"/>
          <w:lang w:val="en-CA"/>
        </w:rPr>
        <w:t xml:space="preserve">ocker, Swagger, </w:t>
      </w:r>
      <w:r>
        <w:rPr>
          <w:rFonts w:ascii="Times New Roman" w:eastAsia="Garamond" w:hAnsi="Times New Roman" w:cs="Times New Roman"/>
          <w:lang w:val="en-CA"/>
        </w:rPr>
        <w:t>I</w:t>
      </w:r>
      <w:r w:rsidR="6B3BC852" w:rsidRPr="2E25374A">
        <w:rPr>
          <w:rFonts w:ascii="Times New Roman" w:eastAsia="Garamond" w:hAnsi="Times New Roman" w:cs="Times New Roman"/>
          <w:lang w:val="en-CA"/>
        </w:rPr>
        <w:t>nsomnia</w:t>
      </w:r>
      <w:r>
        <w:rPr>
          <w:rFonts w:ascii="Times New Roman" w:eastAsia="Garamond" w:hAnsi="Times New Roman" w:cs="Times New Roman"/>
          <w:lang w:val="en-CA"/>
        </w:rPr>
        <w:t>, P</w:t>
      </w:r>
      <w:r w:rsidR="6B3BC852" w:rsidRPr="2E25374A">
        <w:rPr>
          <w:rFonts w:ascii="Times New Roman" w:eastAsia="Garamond" w:hAnsi="Times New Roman" w:cs="Times New Roman"/>
          <w:lang w:val="en-CA"/>
        </w:rPr>
        <w:t>ostman</w:t>
      </w:r>
      <w:r>
        <w:rPr>
          <w:rFonts w:ascii="Times New Roman" w:eastAsia="Garamond" w:hAnsi="Times New Roman" w:cs="Times New Roman"/>
          <w:lang w:val="en-CA"/>
        </w:rPr>
        <w:t>, Swagger</w:t>
      </w:r>
    </w:p>
    <w:p w14:paraId="3483C5A0" w14:textId="70B6CBF6" w:rsidR="009E0228" w:rsidRPr="00A34F06" w:rsidRDefault="56A6865A" w:rsidP="00955B42">
      <w:pPr>
        <w:pStyle w:val="Listepuces"/>
        <w:numPr>
          <w:ilvl w:val="0"/>
          <w:numId w:val="19"/>
        </w:numPr>
        <w:spacing w:before="240"/>
        <w:ind w:left="1134" w:hanging="425"/>
        <w:rPr>
          <w:rFonts w:ascii="Times New Roman" w:hAnsi="Times New Roman" w:cs="Times New Roman"/>
          <w:color w:val="000000" w:themeColor="text1"/>
          <w:lang w:val="en-CA"/>
        </w:rPr>
      </w:pPr>
      <w:r w:rsidRPr="00A34F06">
        <w:rPr>
          <w:rFonts w:ascii="Times New Roman" w:hAnsi="Times New Roman" w:cs="Times New Roman"/>
          <w:color w:val="000000" w:themeColor="text1"/>
          <w:lang w:val="en-CA"/>
        </w:rPr>
        <w:t xml:space="preserve">Bases de </w:t>
      </w:r>
      <w:proofErr w:type="gramStart"/>
      <w:r w:rsidRPr="00A34F06">
        <w:rPr>
          <w:rFonts w:ascii="Times New Roman" w:hAnsi="Times New Roman" w:cs="Times New Roman"/>
          <w:color w:val="000000" w:themeColor="text1"/>
          <w:lang w:val="en-CA"/>
        </w:rPr>
        <w:t>données :</w:t>
      </w:r>
      <w:proofErr w:type="gramEnd"/>
      <w:r w:rsidRPr="00A34F06">
        <w:rPr>
          <w:rFonts w:ascii="Times New Roman" w:hAnsi="Times New Roman" w:cs="Times New Roman"/>
          <w:color w:val="000000" w:themeColor="text1"/>
          <w:lang w:val="en-CA"/>
        </w:rPr>
        <w:t xml:space="preserve"> MySQL, PostgreSQL, MongoDB, SQLite</w:t>
      </w:r>
      <w:r w:rsidR="457EFC30" w:rsidRPr="00A34F06">
        <w:rPr>
          <w:rFonts w:ascii="Times New Roman" w:hAnsi="Times New Roman" w:cs="Times New Roman"/>
          <w:color w:val="000000" w:themeColor="text1"/>
          <w:lang w:val="en-CA"/>
        </w:rPr>
        <w:t>, Oracle</w:t>
      </w:r>
    </w:p>
    <w:p w14:paraId="3E4159E0" w14:textId="7B02F266" w:rsidR="009E0228" w:rsidRPr="00651F39" w:rsidRDefault="18887830" w:rsidP="00955B42">
      <w:pPr>
        <w:pStyle w:val="Listepuces"/>
        <w:numPr>
          <w:ilvl w:val="0"/>
          <w:numId w:val="19"/>
        </w:numPr>
        <w:spacing w:before="240"/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Cloud: AWS (Cloud </w:t>
      </w:r>
      <w:proofErr w:type="spellStart"/>
      <w:r w:rsidRPr="00651F39">
        <w:rPr>
          <w:rFonts w:ascii="Times New Roman" w:hAnsi="Times New Roman" w:cs="Times New Roman"/>
          <w:color w:val="000000" w:themeColor="text1"/>
          <w:lang w:val="fr-CA"/>
        </w:rPr>
        <w:t>Practitioner</w:t>
      </w:r>
      <w:proofErr w:type="spellEnd"/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 certifié), préparation </w:t>
      </w:r>
      <w:r w:rsidR="00690C24">
        <w:rPr>
          <w:rFonts w:ascii="Times New Roman" w:hAnsi="Times New Roman" w:cs="Times New Roman"/>
          <w:color w:val="000000" w:themeColor="text1"/>
          <w:lang w:val="fr-CA"/>
        </w:rPr>
        <w:t xml:space="preserve">à la 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certification Azure </w:t>
      </w:r>
      <w:proofErr w:type="spellStart"/>
      <w:r w:rsidRPr="00651F39">
        <w:rPr>
          <w:rFonts w:ascii="Times New Roman" w:hAnsi="Times New Roman" w:cs="Times New Roman"/>
          <w:color w:val="000000" w:themeColor="text1"/>
          <w:lang w:val="fr-CA"/>
        </w:rPr>
        <w:t>Developer</w:t>
      </w:r>
      <w:proofErr w:type="spellEnd"/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 Associate</w:t>
      </w:r>
    </w:p>
    <w:p w14:paraId="6C21BC8A" w14:textId="226C7CF5" w:rsidR="009E0228" w:rsidRPr="00A773B2" w:rsidRDefault="56A6865A" w:rsidP="00955B42">
      <w:pPr>
        <w:pStyle w:val="Listepuces"/>
        <w:numPr>
          <w:ilvl w:val="0"/>
          <w:numId w:val="19"/>
        </w:numPr>
        <w:spacing w:before="240"/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Réseaux informatiques : LAN/WAN, TCP/IP, routage de base, sécurité</w:t>
      </w:r>
      <w:r w:rsidR="00CD3E72">
        <w:rPr>
          <w:rFonts w:ascii="Times New Roman" w:hAnsi="Times New Roman" w:cs="Times New Roman"/>
          <w:color w:val="000000" w:themeColor="text1"/>
          <w:lang w:val="fr-CA"/>
        </w:rPr>
        <w:t xml:space="preserve"> de base</w:t>
      </w:r>
    </w:p>
    <w:p w14:paraId="654AF5FD" w14:textId="77777777" w:rsidR="009E0228" w:rsidRPr="00A773B2" w:rsidRDefault="56A6865A" w:rsidP="00955B42">
      <w:pPr>
        <w:pStyle w:val="Listepuces"/>
        <w:numPr>
          <w:ilvl w:val="0"/>
          <w:numId w:val="19"/>
        </w:numPr>
        <w:spacing w:before="240"/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Support technique : assistance aux usagers, diagnostic et résolution d’incidents</w:t>
      </w:r>
    </w:p>
    <w:p w14:paraId="5B59AEBF" w14:textId="3F38AAE1" w:rsidR="00697E5E" w:rsidRDefault="56A6865A" w:rsidP="00955B42">
      <w:pPr>
        <w:pStyle w:val="Listepuces"/>
        <w:numPr>
          <w:ilvl w:val="0"/>
          <w:numId w:val="19"/>
        </w:numPr>
        <w:spacing w:before="240"/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Systèmes : Windows, </w:t>
      </w:r>
      <w:proofErr w:type="spellStart"/>
      <w:r w:rsidR="00CD3E72">
        <w:rPr>
          <w:rFonts w:ascii="Times New Roman" w:hAnsi="Times New Roman" w:cs="Times New Roman"/>
          <w:color w:val="000000" w:themeColor="text1"/>
          <w:lang w:val="fr-CA"/>
        </w:rPr>
        <w:t>mac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OS</w:t>
      </w:r>
      <w:proofErr w:type="spellEnd"/>
      <w:r w:rsidRPr="2E25374A">
        <w:rPr>
          <w:rFonts w:ascii="Times New Roman" w:hAnsi="Times New Roman" w:cs="Times New Roman"/>
          <w:color w:val="000000" w:themeColor="text1"/>
          <w:lang w:val="fr-CA"/>
        </w:rPr>
        <w:t>, Linux, Android, iOS</w:t>
      </w:r>
    </w:p>
    <w:p w14:paraId="7C2EB846" w14:textId="226D6F75" w:rsidR="00697E5E" w:rsidRPr="00697E5E" w:rsidRDefault="00697E5E" w:rsidP="00697E5E">
      <w:pPr>
        <w:pStyle w:val="Listepuces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00697E5E">
        <w:rPr>
          <w:rFonts w:ascii="Times New Roman" w:hAnsi="Times New Roman"/>
          <w:lang w:val="fr-CA"/>
        </w:rPr>
        <w:t>Très bonne maîtrise du français oral et écrit; bonne compréhension de l’anglais oral et écrit.</w:t>
      </w:r>
    </w:p>
    <w:p w14:paraId="412D3702" w14:textId="3593DC3F" w:rsidR="008E7234" w:rsidRPr="00A34F06" w:rsidRDefault="00D127C7" w:rsidP="2E25374A">
      <w:pPr>
        <w:pStyle w:val="Listepuces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  <w:lang w:val="fr-CA"/>
        </w:rPr>
      </w:pPr>
      <w:r w:rsidRPr="00651F39">
        <w:rPr>
          <w:lang w:val="fr-CA"/>
        </w:rPr>
        <w:br/>
      </w:r>
      <w:proofErr w:type="spellStart"/>
      <w:r w:rsidR="56A6865A" w:rsidRPr="00A34F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Références</w:t>
      </w:r>
      <w:proofErr w:type="spellEnd"/>
      <w:r w:rsidR="56A6865A" w:rsidRPr="00A34F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0158D68" w14:textId="670A11B1" w:rsidR="008E7234" w:rsidRPr="00A773B2" w:rsidRDefault="008C69E6" w:rsidP="00F4292F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</w:t>
      </w:r>
      <w:r w:rsidR="56A6865A" w:rsidRPr="2E25374A">
        <w:rPr>
          <w:rFonts w:ascii="Times New Roman" w:hAnsi="Times New Roman" w:cs="Times New Roman"/>
          <w:color w:val="000000" w:themeColor="text1"/>
        </w:rPr>
        <w:t>isponibles</w:t>
      </w:r>
      <w:proofErr w:type="spellEnd"/>
      <w:r w:rsidR="56A6865A" w:rsidRPr="2E25374A">
        <w:rPr>
          <w:rFonts w:ascii="Times New Roman" w:hAnsi="Times New Roman" w:cs="Times New Roman"/>
          <w:color w:val="000000" w:themeColor="text1"/>
        </w:rPr>
        <w:t xml:space="preserve"> sur </w:t>
      </w:r>
      <w:proofErr w:type="spellStart"/>
      <w:r w:rsidR="56A6865A" w:rsidRPr="2E25374A">
        <w:rPr>
          <w:rFonts w:ascii="Times New Roman" w:hAnsi="Times New Roman" w:cs="Times New Roman"/>
          <w:color w:val="000000" w:themeColor="text1"/>
        </w:rPr>
        <w:t>demande</w:t>
      </w:r>
      <w:proofErr w:type="spellEnd"/>
      <w:r w:rsidR="56A6865A" w:rsidRPr="2E25374A">
        <w:rPr>
          <w:rFonts w:ascii="Times New Roman" w:hAnsi="Times New Roman" w:cs="Times New Roman"/>
          <w:color w:val="000000" w:themeColor="text1"/>
        </w:rPr>
        <w:t>.</w:t>
      </w:r>
    </w:p>
    <w:p w14:paraId="23C8D7A6" w14:textId="77777777" w:rsidR="005A7F88" w:rsidRPr="00A773B2" w:rsidRDefault="005A7F88">
      <w:pPr>
        <w:rPr>
          <w:rFonts w:ascii="Times New Roman" w:hAnsi="Times New Roman" w:cs="Times New Roman"/>
          <w:color w:val="000000" w:themeColor="text1"/>
        </w:rPr>
      </w:pPr>
    </w:p>
    <w:sectPr w:rsidR="005A7F88" w:rsidRPr="00A773B2" w:rsidSect="00A672F7">
      <w:pgSz w:w="12240" w:h="15840"/>
      <w:pgMar w:top="334" w:right="1800" w:bottom="594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clair-Doucet, Katleen (CCNB)" w:date="2025-10-10T08:26:00Z" w:initials="KL">
    <w:p w14:paraId="1FA5C7FA" w14:textId="77777777" w:rsidR="00A34F06" w:rsidRDefault="00A34F06" w:rsidP="00A34F06">
      <w:pPr>
        <w:pStyle w:val="Commentaire"/>
      </w:pPr>
      <w:r>
        <w:rPr>
          <w:rStyle w:val="Marquedecommentaire"/>
        </w:rPr>
        <w:annotationRef/>
      </w:r>
      <w:r>
        <w:t>Aucune couleur dans un document professionnel, incluant le CV.</w:t>
      </w:r>
    </w:p>
  </w:comment>
  <w:comment w:id="1" w:author="Leclair-Doucet, Katleen (CCNB)" w:date="2025-10-10T08:26:00Z" w:initials="KL">
    <w:p w14:paraId="60052193" w14:textId="77777777" w:rsidR="00A34F06" w:rsidRDefault="00A34F06" w:rsidP="00A34F06">
      <w:pPr>
        <w:pStyle w:val="Commentaire"/>
      </w:pPr>
      <w:r>
        <w:rPr>
          <w:rStyle w:val="Marquedecommentaire"/>
        </w:rPr>
        <w:annotationRef/>
      </w:r>
      <w:r>
        <w:t>Aucune parenthèse</w:t>
      </w:r>
    </w:p>
  </w:comment>
  <w:comment w:id="2" w:author="Leclair-Doucet, Katleen (CCNB)" w:date="2025-10-10T08:21:00Z" w:initials="KL">
    <w:p w14:paraId="0206B9D5" w14:textId="0ED91681" w:rsidR="00A34F06" w:rsidRDefault="00A34F06" w:rsidP="00A34F06">
      <w:pPr>
        <w:pStyle w:val="Commentaire"/>
      </w:pPr>
      <w:r>
        <w:rPr>
          <w:rStyle w:val="Marquedecommentaire"/>
        </w:rPr>
        <w:annotationRef/>
      </w:r>
      <w:r>
        <w:t xml:space="preserve">Le campus ne sera pas mentionné sur votre diplôme. </w:t>
      </w:r>
    </w:p>
  </w:comment>
  <w:comment w:id="3" w:author="Leclair-Doucet, Katleen (CCNB)" w:date="2025-10-10T08:17:00Z" w:initials="KL">
    <w:p w14:paraId="75F257A7" w14:textId="42E8CF1A" w:rsidR="00A34F06" w:rsidRDefault="00A34F06" w:rsidP="00A34F06">
      <w:pPr>
        <w:pStyle w:val="Commentaire"/>
      </w:pPr>
      <w:r>
        <w:rPr>
          <w:rStyle w:val="Marquedecommentaire"/>
        </w:rPr>
        <w:annotationRef/>
      </w:r>
      <w:r>
        <w:t>Certificat prévu quand?</w:t>
      </w:r>
    </w:p>
  </w:comment>
  <w:comment w:id="4" w:author="Leclair-Doucet, Katleen (CCNB)" w:date="2025-10-10T08:22:00Z" w:initials="KL">
    <w:p w14:paraId="785DDECD" w14:textId="77777777" w:rsidR="00A34F06" w:rsidRDefault="00A34F06" w:rsidP="00A34F06">
      <w:pPr>
        <w:pStyle w:val="Commentaire"/>
      </w:pPr>
      <w:r>
        <w:rPr>
          <w:rStyle w:val="Marquedecommentaire"/>
        </w:rPr>
        <w:annotationRef/>
      </w:r>
      <w:r>
        <w:t>Irrégularité de l’emploi de la ligne après les titres de catégorie.</w:t>
      </w:r>
    </w:p>
  </w:comment>
  <w:comment w:id="5" w:author="Leclair-Doucet, Katleen (CCNB)" w:date="2025-10-10T08:23:00Z" w:initials="KL">
    <w:p w14:paraId="7FF44AE7" w14:textId="77777777" w:rsidR="00A34F06" w:rsidRDefault="00A34F06" w:rsidP="00A34F06">
      <w:pPr>
        <w:pStyle w:val="Commentaire"/>
      </w:pPr>
      <w:r>
        <w:rPr>
          <w:rStyle w:val="Marquedecommentaire"/>
        </w:rPr>
        <w:annotationRef/>
      </w:r>
      <w:r>
        <w:t xml:space="preserve">Du soutien? Du soutien à l’apprentissage? </w:t>
      </w:r>
    </w:p>
  </w:comment>
  <w:comment w:id="6" w:author="Leclair-Doucet, Katleen (CCNB)" w:date="2025-10-10T08:25:00Z" w:initials="KL">
    <w:p w14:paraId="2276E208" w14:textId="77777777" w:rsidR="00A34F06" w:rsidRDefault="00A34F06" w:rsidP="00A34F06">
      <w:pPr>
        <w:pStyle w:val="Commentaire"/>
      </w:pPr>
      <w:r>
        <w:rPr>
          <w:rStyle w:val="Marquedecommentaire"/>
        </w:rPr>
        <w:annotationRef/>
      </w:r>
      <w:r>
        <w:t xml:space="preserve">Cette partie n’est pas une expérience de travail.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FA5C7FA" w15:done="0"/>
  <w15:commentEx w15:paraId="60052193" w15:paraIdParent="1FA5C7FA" w15:done="0"/>
  <w15:commentEx w15:paraId="0206B9D5" w15:done="0"/>
  <w15:commentEx w15:paraId="75F257A7" w15:done="0"/>
  <w15:commentEx w15:paraId="785DDECD" w15:done="0"/>
  <w15:commentEx w15:paraId="7FF44AE7" w15:done="0"/>
  <w15:commentEx w15:paraId="2276E2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C0F0E70" w16cex:dateUtc="2025-10-10T11:26:00Z"/>
  <w16cex:commentExtensible w16cex:durableId="7A0AE13F" w16cex:dateUtc="2025-10-10T11:26:00Z"/>
  <w16cex:commentExtensible w16cex:durableId="257BE940" w16cex:dateUtc="2025-10-10T11:21:00Z"/>
  <w16cex:commentExtensible w16cex:durableId="0B35E5AC" w16cex:dateUtc="2025-10-10T11:17:00Z"/>
  <w16cex:commentExtensible w16cex:durableId="3F7515AF" w16cex:dateUtc="2025-10-10T11:22:00Z"/>
  <w16cex:commentExtensible w16cex:durableId="69A8CAE4" w16cex:dateUtc="2025-10-10T11:23:00Z"/>
  <w16cex:commentExtensible w16cex:durableId="2CC10A61" w16cex:dateUtc="2025-10-10T1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FA5C7FA" w16cid:durableId="1C0F0E70"/>
  <w16cid:commentId w16cid:paraId="60052193" w16cid:durableId="7A0AE13F"/>
  <w16cid:commentId w16cid:paraId="0206B9D5" w16cid:durableId="257BE940"/>
  <w16cid:commentId w16cid:paraId="75F257A7" w16cid:durableId="0B35E5AC"/>
  <w16cid:commentId w16cid:paraId="785DDECD" w16cid:durableId="3F7515AF"/>
  <w16cid:commentId w16cid:paraId="7FF44AE7" w16cid:durableId="69A8CAE4"/>
  <w16cid:commentId w16cid:paraId="2276E208" w16cid:durableId="2CC10A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ennial">
    <w:charset w:val="00"/>
    <w:family w:val="auto"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9B6D9A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0719C3"/>
    <w:multiLevelType w:val="multilevel"/>
    <w:tmpl w:val="21F4D7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955203B"/>
    <w:multiLevelType w:val="multilevel"/>
    <w:tmpl w:val="3836FB5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6CB2051"/>
    <w:multiLevelType w:val="hybridMultilevel"/>
    <w:tmpl w:val="9CF02968"/>
    <w:lvl w:ilvl="0" w:tplc="F000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5A1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44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E1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C5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29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B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6E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E9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63F25"/>
    <w:multiLevelType w:val="hybridMultilevel"/>
    <w:tmpl w:val="7CC04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12ED7"/>
    <w:multiLevelType w:val="multilevel"/>
    <w:tmpl w:val="D024965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BD39DD"/>
    <w:multiLevelType w:val="multilevel"/>
    <w:tmpl w:val="6B3C6768"/>
    <w:lvl w:ilvl="0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1413551"/>
    <w:multiLevelType w:val="multilevel"/>
    <w:tmpl w:val="235A9D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2E703DB"/>
    <w:multiLevelType w:val="hybridMultilevel"/>
    <w:tmpl w:val="4E907AAA"/>
    <w:lvl w:ilvl="0" w:tplc="04090005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7" w15:restartNumberingAfterBreak="0">
    <w:nsid w:val="76A03203"/>
    <w:multiLevelType w:val="multilevel"/>
    <w:tmpl w:val="54B884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8CD3385"/>
    <w:multiLevelType w:val="hybridMultilevel"/>
    <w:tmpl w:val="6C4AC0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2986145">
    <w:abstractNumId w:val="11"/>
  </w:num>
  <w:num w:numId="2" w16cid:durableId="718893059">
    <w:abstractNumId w:val="8"/>
  </w:num>
  <w:num w:numId="3" w16cid:durableId="2096125522">
    <w:abstractNumId w:val="6"/>
  </w:num>
  <w:num w:numId="4" w16cid:durableId="1406683015">
    <w:abstractNumId w:val="5"/>
  </w:num>
  <w:num w:numId="5" w16cid:durableId="1295674417">
    <w:abstractNumId w:val="4"/>
  </w:num>
  <w:num w:numId="6" w16cid:durableId="2121948687">
    <w:abstractNumId w:val="7"/>
  </w:num>
  <w:num w:numId="7" w16cid:durableId="97919253">
    <w:abstractNumId w:val="3"/>
  </w:num>
  <w:num w:numId="8" w16cid:durableId="1083337283">
    <w:abstractNumId w:val="2"/>
  </w:num>
  <w:num w:numId="9" w16cid:durableId="1370841172">
    <w:abstractNumId w:val="1"/>
  </w:num>
  <w:num w:numId="10" w16cid:durableId="1285036821">
    <w:abstractNumId w:val="0"/>
  </w:num>
  <w:num w:numId="11" w16cid:durableId="939415439">
    <w:abstractNumId w:val="9"/>
  </w:num>
  <w:num w:numId="12" w16cid:durableId="1436099952">
    <w:abstractNumId w:val="18"/>
  </w:num>
  <w:num w:numId="13" w16cid:durableId="587495037">
    <w:abstractNumId w:val="16"/>
  </w:num>
  <w:num w:numId="14" w16cid:durableId="573079009">
    <w:abstractNumId w:val="13"/>
  </w:num>
  <w:num w:numId="15" w16cid:durableId="211773890">
    <w:abstractNumId w:val="15"/>
  </w:num>
  <w:num w:numId="16" w16cid:durableId="727610062">
    <w:abstractNumId w:val="10"/>
  </w:num>
  <w:num w:numId="17" w16cid:durableId="1295137893">
    <w:abstractNumId w:val="17"/>
  </w:num>
  <w:num w:numId="18" w16cid:durableId="147718676">
    <w:abstractNumId w:val="14"/>
  </w:num>
  <w:num w:numId="19" w16cid:durableId="23416850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clair-Doucet, Katleen (CCNB)">
    <w15:presenceInfo w15:providerId="AD" w15:userId="S::Katleen.L-Doucet@ccnb.ca::b7148782-dc74-4a27-890c-f721df370f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DB9"/>
    <w:rsid w:val="00034616"/>
    <w:rsid w:val="00037604"/>
    <w:rsid w:val="0006063C"/>
    <w:rsid w:val="00121966"/>
    <w:rsid w:val="0015074B"/>
    <w:rsid w:val="0017586E"/>
    <w:rsid w:val="001E3B9E"/>
    <w:rsid w:val="00267B2E"/>
    <w:rsid w:val="0029639D"/>
    <w:rsid w:val="002A75FA"/>
    <w:rsid w:val="0030247E"/>
    <w:rsid w:val="00322E62"/>
    <w:rsid w:val="00326F90"/>
    <w:rsid w:val="003924A8"/>
    <w:rsid w:val="0041087F"/>
    <w:rsid w:val="00476798"/>
    <w:rsid w:val="00512C30"/>
    <w:rsid w:val="00517DEA"/>
    <w:rsid w:val="005A7F88"/>
    <w:rsid w:val="005E7651"/>
    <w:rsid w:val="00615D61"/>
    <w:rsid w:val="00651F39"/>
    <w:rsid w:val="00690C24"/>
    <w:rsid w:val="00697E5E"/>
    <w:rsid w:val="007C47F3"/>
    <w:rsid w:val="00831F94"/>
    <w:rsid w:val="00880153"/>
    <w:rsid w:val="0089448C"/>
    <w:rsid w:val="008C69E6"/>
    <w:rsid w:val="008E7234"/>
    <w:rsid w:val="00955B42"/>
    <w:rsid w:val="00955FAC"/>
    <w:rsid w:val="009722DD"/>
    <w:rsid w:val="009E0228"/>
    <w:rsid w:val="00A320A3"/>
    <w:rsid w:val="00A34F06"/>
    <w:rsid w:val="00A672F7"/>
    <w:rsid w:val="00A71B7A"/>
    <w:rsid w:val="00A773B2"/>
    <w:rsid w:val="00AA1D8D"/>
    <w:rsid w:val="00B34603"/>
    <w:rsid w:val="00B47730"/>
    <w:rsid w:val="00B602E4"/>
    <w:rsid w:val="00B912BC"/>
    <w:rsid w:val="00C05BB8"/>
    <w:rsid w:val="00C06409"/>
    <w:rsid w:val="00CB0664"/>
    <w:rsid w:val="00CD3E72"/>
    <w:rsid w:val="00D127C7"/>
    <w:rsid w:val="00D66C9D"/>
    <w:rsid w:val="00D920ED"/>
    <w:rsid w:val="00DD2A2E"/>
    <w:rsid w:val="00E26F76"/>
    <w:rsid w:val="00E337E7"/>
    <w:rsid w:val="00E52793"/>
    <w:rsid w:val="00E91B8A"/>
    <w:rsid w:val="00F0252A"/>
    <w:rsid w:val="00F26498"/>
    <w:rsid w:val="00F4292F"/>
    <w:rsid w:val="00FC693F"/>
    <w:rsid w:val="0132F604"/>
    <w:rsid w:val="045E87A3"/>
    <w:rsid w:val="0506B055"/>
    <w:rsid w:val="05FE90FC"/>
    <w:rsid w:val="067F4532"/>
    <w:rsid w:val="0690E731"/>
    <w:rsid w:val="078E777D"/>
    <w:rsid w:val="0ABFFAB5"/>
    <w:rsid w:val="0C120A87"/>
    <w:rsid w:val="0E055655"/>
    <w:rsid w:val="13736F79"/>
    <w:rsid w:val="137FFF35"/>
    <w:rsid w:val="14117C04"/>
    <w:rsid w:val="14BB8DC5"/>
    <w:rsid w:val="14D25AC1"/>
    <w:rsid w:val="155E9E76"/>
    <w:rsid w:val="160344DE"/>
    <w:rsid w:val="18887830"/>
    <w:rsid w:val="19F8FBC9"/>
    <w:rsid w:val="1BF3FED4"/>
    <w:rsid w:val="1C0F70B1"/>
    <w:rsid w:val="1C92DA59"/>
    <w:rsid w:val="1C995D07"/>
    <w:rsid w:val="1FAEEEF3"/>
    <w:rsid w:val="20F6738A"/>
    <w:rsid w:val="20F898DC"/>
    <w:rsid w:val="218F8B8D"/>
    <w:rsid w:val="21D45C9D"/>
    <w:rsid w:val="27E1C816"/>
    <w:rsid w:val="29A157CC"/>
    <w:rsid w:val="2AC3B65F"/>
    <w:rsid w:val="2BA9D89E"/>
    <w:rsid w:val="2C559A97"/>
    <w:rsid w:val="2E25374A"/>
    <w:rsid w:val="2EE62AE5"/>
    <w:rsid w:val="30C96E87"/>
    <w:rsid w:val="30DB3624"/>
    <w:rsid w:val="3423CEA9"/>
    <w:rsid w:val="35A0804E"/>
    <w:rsid w:val="3793E47F"/>
    <w:rsid w:val="382CFEBD"/>
    <w:rsid w:val="3A7783D2"/>
    <w:rsid w:val="3A94A333"/>
    <w:rsid w:val="3BA373AE"/>
    <w:rsid w:val="3D8BF6D6"/>
    <w:rsid w:val="3E2EDFB7"/>
    <w:rsid w:val="3EDB97EE"/>
    <w:rsid w:val="42966D0D"/>
    <w:rsid w:val="44179137"/>
    <w:rsid w:val="457EFC30"/>
    <w:rsid w:val="468C6580"/>
    <w:rsid w:val="478981A0"/>
    <w:rsid w:val="47BFADF5"/>
    <w:rsid w:val="4885C561"/>
    <w:rsid w:val="4A2769DD"/>
    <w:rsid w:val="4BFAD53D"/>
    <w:rsid w:val="4C879594"/>
    <w:rsid w:val="4C9F0501"/>
    <w:rsid w:val="4CF99C0D"/>
    <w:rsid w:val="4DAFFFD9"/>
    <w:rsid w:val="4E56902F"/>
    <w:rsid w:val="4E64EAF7"/>
    <w:rsid w:val="4E69F9FE"/>
    <w:rsid w:val="506A4DA2"/>
    <w:rsid w:val="52118B52"/>
    <w:rsid w:val="521DC85F"/>
    <w:rsid w:val="52A1B9E8"/>
    <w:rsid w:val="56A6865A"/>
    <w:rsid w:val="58E26954"/>
    <w:rsid w:val="59BE7C28"/>
    <w:rsid w:val="5A3AE19C"/>
    <w:rsid w:val="5ADE9BC1"/>
    <w:rsid w:val="5B1E8900"/>
    <w:rsid w:val="5B70403D"/>
    <w:rsid w:val="5B84CAE3"/>
    <w:rsid w:val="5D8E24E3"/>
    <w:rsid w:val="5F1232C4"/>
    <w:rsid w:val="609519C5"/>
    <w:rsid w:val="621DF048"/>
    <w:rsid w:val="6273F430"/>
    <w:rsid w:val="62FC026A"/>
    <w:rsid w:val="644F35B2"/>
    <w:rsid w:val="65F821AD"/>
    <w:rsid w:val="66DE266B"/>
    <w:rsid w:val="68060C69"/>
    <w:rsid w:val="69BA1CBA"/>
    <w:rsid w:val="6A6D0D08"/>
    <w:rsid w:val="6AAA9688"/>
    <w:rsid w:val="6B1014AB"/>
    <w:rsid w:val="6B3BC852"/>
    <w:rsid w:val="70FF1ACA"/>
    <w:rsid w:val="7218ACD0"/>
    <w:rsid w:val="748C4C04"/>
    <w:rsid w:val="752CD9FA"/>
    <w:rsid w:val="76227E7B"/>
    <w:rsid w:val="77738E62"/>
    <w:rsid w:val="78D321FB"/>
    <w:rsid w:val="790851A5"/>
    <w:rsid w:val="7A7267B4"/>
    <w:rsid w:val="7AAA09B8"/>
    <w:rsid w:val="7C931223"/>
    <w:rsid w:val="7D415072"/>
    <w:rsid w:val="7D89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DED313"/>
  <w14:defaultImageDpi w14:val="300"/>
  <w15:docId w15:val="{2725B40B-0E26-224F-A687-5554B4B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Policepardfaut"/>
    <w:rsid w:val="0030247E"/>
  </w:style>
  <w:style w:type="character" w:styleId="Lienhypertexte">
    <w:name w:val="Hyperlink"/>
    <w:basedOn w:val="Policepardfaut"/>
    <w:uiPriority w:val="99"/>
    <w:unhideWhenUsed/>
    <w:rsid w:val="2E25374A"/>
    <w:rPr>
      <w:color w:val="0000FF"/>
      <w:u w:val="single"/>
    </w:rPr>
  </w:style>
  <w:style w:type="paragraph" w:customStyle="1" w:styleId="NNTexcou3">
    <w:name w:val="NN Tex cou +3"/>
    <w:rsid w:val="00697E5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overflowPunct w:val="0"/>
      <w:autoSpaceDE w:val="0"/>
      <w:autoSpaceDN w:val="0"/>
      <w:adjustRightInd w:val="0"/>
      <w:spacing w:before="60" w:after="0" w:line="240" w:lineRule="exact"/>
      <w:jc w:val="both"/>
      <w:textAlignment w:val="baseline"/>
    </w:pPr>
    <w:rPr>
      <w:rFonts w:ascii="Centennial" w:eastAsia="Times New Roman" w:hAnsi="Centennial" w:cs="Times New Roman"/>
      <w:noProof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A34F0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34F0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34F0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4F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4F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customXml" Target="ink/ink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11:27:40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0 132 24575,'5'0'0,"5"0"0,6 0 0,5 0 0,3 0 0,-2 0-8191</inkml:trace>
  <inkml:trace contextRef="#ctx0" brushRef="#br0" timeOffset="455.04">134 0 24575</inkml:trace>
  <inkml:trace contextRef="#ctx0" brushRef="#br0" timeOffset="1294.94">134 0 24575,'4'1'0,"0"-1"0,-1 1 0,1 0 0,0 0 0,-1 0 0,1 1 0,-1-1 0,1 1 0,-1 0 0,0-1 0,1 2 0,-1-1 0,0 0 0,-1 1 0,1-1 0,0 1 0,-1 0 0,5 5 0,-3-2 0,-1-1 0,1 0 0,-1 1 0,0 0 0,-1 0 0,1 0 0,-1 0 0,0 0 0,-1 0 0,2 10 0,-3-13 0,0-1 0,-1 1 0,1 0 0,-1-1 0,0 0 0,1 1 0,-1-1 0,0 1 0,0-1 0,-1 0 0,1 0 0,0 0 0,-1 1 0,0-1 0,1-1 0,-1 1 0,0 0 0,0 0 0,0-1 0,0 1 0,0-1 0,0 1 0,0-1 0,-1 0 0,1 0 0,0 0 0,-4 1 0,-8 3 0,-1 0 0,1-2 0,-18 4 0,30-7 0,-75 20-1365,68-17-5461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11:27:44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0 24575,'4'0'0,"2"0"-8191</inkml:trace>
  <inkml:trace contextRef="#ctx0" brushRef="#br0" timeOffset="779.73">101 28 24575,'0'11'0,"-1"-1"0,0 1 0,-1-1 0,0 0 0,-1 1 0,0-1 0,-8 18 0,-41 61 0,41-71 0,9-16 0,1 1 0,-1-1 0,1 1 0,-1-1 0,1 1 0,0-1 0,0 1 0,0 0 0,0 0 0,0 0 0,1-1 0,0 1 0,-1 0 0,1 0 0,0 0 0,0 0 0,0 0 0,1 0 0,-1 0 0,1 0 0,0-1 0,0 1 0,0 0 0,0 0 0,0-1 0,0 1 0,3 2 0,0 1 0,1-1 0,0 0 0,1 0 0,-1 0 0,1-1 0,0 0 0,0 0 0,1 0 0,12 5 0,-14-7-91,0 1 0,0 0 0,-1 0 0,1 1 0,-1-1 0,1 1 0,-1 0 0,0 0 0,0 1 0,-1-1 0,1 1 0,-1 0 0,0 0 0,3 8 0,0 4-6735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11:27:46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0 24575,'0'5'0,"0"5"0,-5 2 0,-1 3 0,-4 3 0,-5 4 0,0 2 0,-2 1 0,2 2 0,8-5 0,5-1 0,3 1 0,2 0 0,4-3 0,1 0 0,0 1 0,-2-3-8191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715</Words>
  <Characters>3936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Leclair-Doucet, Katleen (CCNB)</cp:lastModifiedBy>
  <cp:revision>4</cp:revision>
  <dcterms:created xsi:type="dcterms:W3CDTF">2025-10-10T11:29:00Z</dcterms:created>
  <dcterms:modified xsi:type="dcterms:W3CDTF">2025-10-10T11:31:00Z</dcterms:modified>
  <cp:category/>
</cp:coreProperties>
</file>