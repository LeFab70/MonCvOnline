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46B61" w14:textId="77777777" w:rsidR="00A773B2" w:rsidRDefault="00A773B2">
      <w:pPr>
        <w:pStyle w:val="Title"/>
        <w:rPr>
          <w:rFonts w:ascii="Times New Roman" w:hAnsi="Times New Roman" w:cs="Times New Roman"/>
          <w:color w:val="000000" w:themeColor="text1"/>
          <w:sz w:val="22"/>
          <w:szCs w:val="22"/>
        </w:rPr>
      </w:pPr>
    </w:p>
    <w:p w14:paraId="442C2A7A" w14:textId="7A849566" w:rsidR="009E0228" w:rsidRPr="00A773B2" w:rsidRDefault="00000000" w:rsidP="001E3B9E">
      <w:pPr>
        <w:pStyle w:val="Title"/>
        <w:jc w:val="center"/>
        <w:rPr>
          <w:rFonts w:ascii="Times New Roman" w:hAnsi="Times New Roman" w:cs="Times New Roman"/>
          <w:color w:val="000000" w:themeColor="text1"/>
          <w:sz w:val="22"/>
          <w:szCs w:val="22"/>
        </w:rPr>
      </w:pPr>
      <w:r w:rsidRPr="00A773B2">
        <w:rPr>
          <w:rFonts w:ascii="Times New Roman" w:hAnsi="Times New Roman" w:cs="Times New Roman"/>
          <w:color w:val="000000" w:themeColor="text1"/>
          <w:sz w:val="22"/>
          <w:szCs w:val="22"/>
        </w:rPr>
        <w:t>FABRICE ORGRICK KOUONANG</w:t>
      </w:r>
    </w:p>
    <w:p w14:paraId="1A8D313A" w14:textId="3BC46A41" w:rsidR="00267B2E" w:rsidRPr="00267B2E" w:rsidRDefault="00000000" w:rsidP="00267B2E">
      <w:pPr>
        <w:widowControl w:val="0"/>
        <w:spacing w:after="0" w:line="240" w:lineRule="auto"/>
        <w:jc w:val="both"/>
        <w:rPr>
          <w:rFonts w:ascii="Times New Roman" w:eastAsia="Garamond" w:hAnsi="Times New Roman" w:cs="Times New Roman"/>
          <w:lang w:val="en-CA"/>
        </w:rPr>
      </w:pPr>
      <w:r w:rsidRPr="00267B2E">
        <w:rPr>
          <w:rFonts w:ascii="Times New Roman" w:hAnsi="Times New Roman" w:cs="Times New Roman"/>
          <w:color w:val="000000" w:themeColor="text1"/>
          <w:lang w:val="en-CA"/>
        </w:rPr>
        <w:t xml:space="preserve">(438) 985-5417 </w:t>
      </w:r>
      <w:r w:rsidR="00A320A3" w:rsidRPr="00267B2E">
        <w:rPr>
          <w:rFonts w:ascii="Times New Roman" w:hAnsi="Times New Roman" w:cs="Times New Roman"/>
          <w:color w:val="000000" w:themeColor="text1"/>
          <w:lang w:val="en-CA"/>
        </w:rPr>
        <w:t>| kouonang2002@gmail.com</w:t>
      </w:r>
      <w:r w:rsidRPr="00267B2E">
        <w:rPr>
          <w:rFonts w:ascii="Times New Roman" w:hAnsi="Times New Roman" w:cs="Times New Roman"/>
          <w:color w:val="000000" w:themeColor="text1"/>
          <w:lang w:val="en-CA"/>
        </w:rPr>
        <w:t xml:space="preserve"> | Campbellton, NB | LinkedIn</w:t>
      </w:r>
      <w:r w:rsidR="00267B2E" w:rsidRPr="00267B2E">
        <w:rPr>
          <w:rFonts w:ascii="Times New Roman" w:hAnsi="Times New Roman" w:cs="Times New Roman"/>
          <w:color w:val="000000" w:themeColor="text1"/>
          <w:lang w:val="en-CA"/>
        </w:rPr>
        <w:t xml:space="preserve"> | </w:t>
      </w:r>
    </w:p>
    <w:p w14:paraId="65AF44E9" w14:textId="5CB03A28" w:rsidR="00267B2E" w:rsidRDefault="00267B2E" w:rsidP="00267B2E">
      <w:pPr>
        <w:widowControl w:val="0"/>
        <w:spacing w:after="0" w:line="240" w:lineRule="auto"/>
        <w:jc w:val="both"/>
        <w:rPr>
          <w:rFonts w:ascii="Times New Roman" w:eastAsia="Garamond" w:hAnsi="Times New Roman" w:cs="Times New Roman"/>
          <w:lang w:val="fr-CA"/>
        </w:rPr>
      </w:pPr>
      <w:r w:rsidRPr="00267B2E">
        <w:rPr>
          <w:rFonts w:ascii="Times New Roman" w:eastAsia="Garamond" w:hAnsi="Times New Roman" w:cs="Times New Roman"/>
          <w:lang w:val="fr-CA"/>
        </w:rPr>
        <w:t>Permis de conduire classe 5</w:t>
      </w:r>
      <w:r w:rsidR="005A7F88">
        <w:rPr>
          <w:rFonts w:ascii="Times New Roman" w:eastAsia="Garamond" w:hAnsi="Times New Roman" w:cs="Times New Roman"/>
          <w:lang w:val="fr-CA"/>
        </w:rPr>
        <w:t>.</w:t>
      </w:r>
    </w:p>
    <w:p w14:paraId="1DBD1881" w14:textId="77777777" w:rsidR="005A7F88" w:rsidRPr="005A7F88" w:rsidRDefault="005A7F88" w:rsidP="00267B2E">
      <w:pPr>
        <w:widowControl w:val="0"/>
        <w:spacing w:after="0" w:line="240" w:lineRule="auto"/>
        <w:jc w:val="both"/>
        <w:rPr>
          <w:rFonts w:ascii="Times New Roman" w:eastAsia="Garamond" w:hAnsi="Times New Roman" w:cs="Times New Roman"/>
          <w:lang w:val="fr-CA"/>
        </w:rPr>
      </w:pPr>
    </w:p>
    <w:p w14:paraId="66CDF22E" w14:textId="10DF9A18" w:rsidR="005A7F88" w:rsidRPr="005A7F88" w:rsidRDefault="005A7F88" w:rsidP="00F4292F">
      <w:pPr>
        <w:widowControl w:val="0"/>
        <w:spacing w:after="0"/>
        <w:jc w:val="both"/>
        <w:rPr>
          <w:rFonts w:ascii="Times New Roman" w:eastAsia="Garamond" w:hAnsi="Times New Roman" w:cs="Times New Roman"/>
          <w:lang w:val="fr-CA"/>
        </w:rPr>
      </w:pPr>
      <w:r w:rsidRPr="005A7F88">
        <w:rPr>
          <w:rFonts w:ascii="Times New Roman" w:hAnsi="Times New Roman" w:cs="Times New Roman"/>
          <w:lang w:val="fr-CA"/>
        </w:rPr>
        <w:t>Développeur mobile</w:t>
      </w:r>
      <w:r>
        <w:rPr>
          <w:rFonts w:ascii="Times New Roman" w:hAnsi="Times New Roman" w:cs="Times New Roman"/>
          <w:lang w:val="fr-CA"/>
        </w:rPr>
        <w:t>/web</w:t>
      </w:r>
      <w:r w:rsidRPr="005A7F88">
        <w:rPr>
          <w:rFonts w:ascii="Times New Roman" w:hAnsi="Times New Roman" w:cs="Times New Roman"/>
          <w:lang w:val="fr-CA"/>
        </w:rPr>
        <w:t xml:space="preserve"> polyvalent, doté d’une solide expertise technique et d’un excellent sens du relationnel. Capable de concevoir des solutions efficaces tout en collaborant avec les équipes et en accompagnant les utilisateurs avec pédagogie et rigueur.</w:t>
      </w:r>
    </w:p>
    <w:p w14:paraId="0E3C9221" w14:textId="281B7B76" w:rsidR="009E0228" w:rsidRPr="00F4292F" w:rsidRDefault="00000000" w:rsidP="00F4292F">
      <w:pPr>
        <w:pStyle w:val="IntenseQuote"/>
        <w:ind w:left="0" w:right="-7"/>
        <w:rPr>
          <w:rFonts w:ascii="Times New Roman" w:hAnsi="Times New Roman" w:cs="Times New Roman"/>
          <w:b w:val="0"/>
          <w:bCs w:val="0"/>
          <w:i w:val="0"/>
          <w:iCs w:val="0"/>
          <w:color w:val="auto"/>
          <w:lang w:val="fr-CA"/>
        </w:rPr>
      </w:pPr>
      <w:r w:rsidRPr="00F4292F">
        <w:rPr>
          <w:rFonts w:ascii="Times New Roman" w:hAnsi="Times New Roman" w:cs="Times New Roman"/>
          <w:b w:val="0"/>
          <w:bCs w:val="0"/>
          <w:i w:val="0"/>
          <w:iCs w:val="0"/>
          <w:color w:val="auto"/>
          <w:lang w:val="fr-CA"/>
        </w:rPr>
        <w:t>FORMATION</w:t>
      </w:r>
      <w:r w:rsidR="00F4292F" w:rsidRPr="00F4292F">
        <w:rPr>
          <w:rFonts w:ascii="Times New Roman" w:hAnsi="Times New Roman" w:cs="Times New Roman"/>
          <w:b w:val="0"/>
          <w:bCs w:val="0"/>
          <w:i w:val="0"/>
          <w:iCs w:val="0"/>
          <w:color w:val="auto"/>
          <w:lang w:val="fr-CA"/>
        </w:rPr>
        <w:t>S</w:t>
      </w:r>
    </w:p>
    <w:p w14:paraId="44BEA37A" w14:textId="77777777"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 xml:space="preserve">AEC en programmation </w:t>
      </w:r>
      <w:r w:rsidR="0041087F" w:rsidRPr="00A773B2">
        <w:rPr>
          <w:rFonts w:ascii="Times New Roman" w:hAnsi="Times New Roman" w:cs="Times New Roman"/>
          <w:color w:val="000000" w:themeColor="text1"/>
          <w:lang w:val="fr-CA"/>
        </w:rPr>
        <w:t xml:space="preserve">des </w:t>
      </w:r>
      <w:r w:rsidRPr="00A773B2">
        <w:rPr>
          <w:rFonts w:ascii="Times New Roman" w:hAnsi="Times New Roman" w:cs="Times New Roman"/>
          <w:color w:val="000000" w:themeColor="text1"/>
          <w:lang w:val="fr-CA"/>
        </w:rPr>
        <w:t>applications mobiles – Collège Gérald-Godin</w:t>
      </w:r>
      <w:r w:rsidRPr="00A773B2">
        <w:rPr>
          <w:rFonts w:ascii="Times New Roman" w:hAnsi="Times New Roman" w:cs="Times New Roman"/>
          <w:color w:val="000000" w:themeColor="text1"/>
          <w:lang w:val="fr-CA"/>
        </w:rPr>
        <w:br/>
        <w:t>Diplôme prévu : 15 octobre 2025</w:t>
      </w:r>
    </w:p>
    <w:p w14:paraId="60924E98" w14:textId="2386D405" w:rsidR="0041087F" w:rsidRPr="00A773B2" w:rsidRDefault="0041087F" w:rsidP="00F4292F">
      <w:pPr>
        <w:pStyle w:val="ListBullet"/>
        <w:numPr>
          <w:ilvl w:val="0"/>
          <w:numId w:val="0"/>
        </w:numPr>
        <w:ind w:left="360"/>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 xml:space="preserve">Cours et projets clés : </w:t>
      </w:r>
      <w:r w:rsidR="00E91B8A">
        <w:rPr>
          <w:rFonts w:ascii="Times New Roman" w:hAnsi="Times New Roman" w:cs="Times New Roman"/>
          <w:color w:val="000000" w:themeColor="text1"/>
          <w:lang w:val="fr-CA"/>
        </w:rPr>
        <w:t>Services Web</w:t>
      </w:r>
      <w:r w:rsidRPr="00A773B2">
        <w:rPr>
          <w:rFonts w:ascii="Times New Roman" w:hAnsi="Times New Roman" w:cs="Times New Roman"/>
          <w:color w:val="000000" w:themeColor="text1"/>
          <w:lang w:val="fr-CA"/>
        </w:rPr>
        <w:t xml:space="preserve">/ </w:t>
      </w:r>
      <w:proofErr w:type="spellStart"/>
      <w:r w:rsidRPr="00A773B2">
        <w:rPr>
          <w:rFonts w:ascii="Times New Roman" w:hAnsi="Times New Roman" w:cs="Times New Roman"/>
          <w:color w:val="000000" w:themeColor="text1"/>
          <w:lang w:val="fr-CA"/>
        </w:rPr>
        <w:t>SwiftUI</w:t>
      </w:r>
      <w:proofErr w:type="spellEnd"/>
      <w:r w:rsidRPr="00A773B2">
        <w:rPr>
          <w:rFonts w:ascii="Times New Roman" w:hAnsi="Times New Roman" w:cs="Times New Roman"/>
          <w:color w:val="000000" w:themeColor="text1"/>
          <w:lang w:val="fr-CA"/>
        </w:rPr>
        <w:t>, Machine Learning appliqué au mobile</w:t>
      </w:r>
    </w:p>
    <w:p w14:paraId="67DDFDCD" w14:textId="77777777"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Diplôme en programmation mobile et applications – CCNB Bathurst</w:t>
      </w:r>
      <w:r w:rsidRPr="00A773B2">
        <w:rPr>
          <w:rFonts w:ascii="Times New Roman" w:hAnsi="Times New Roman" w:cs="Times New Roman"/>
          <w:color w:val="000000" w:themeColor="text1"/>
          <w:lang w:val="fr-CA"/>
        </w:rPr>
        <w:br/>
      </w:r>
      <w:r w:rsidR="0041087F" w:rsidRPr="00A773B2">
        <w:rPr>
          <w:rFonts w:ascii="Times New Roman" w:hAnsi="Times New Roman" w:cs="Times New Roman"/>
          <w:color w:val="000000" w:themeColor="text1"/>
          <w:lang w:val="fr-CA"/>
        </w:rPr>
        <w:t>septembre</w:t>
      </w:r>
      <w:r w:rsidRPr="00A773B2">
        <w:rPr>
          <w:rFonts w:ascii="Times New Roman" w:hAnsi="Times New Roman" w:cs="Times New Roman"/>
          <w:color w:val="000000" w:themeColor="text1"/>
          <w:lang w:val="fr-CA"/>
        </w:rPr>
        <w:t xml:space="preserve"> 2024 – en cours | Diplôme prévu : Juin 2026</w:t>
      </w:r>
    </w:p>
    <w:p w14:paraId="4A5E807B" w14:textId="77777777"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 xml:space="preserve">Master en informatique – </w:t>
      </w:r>
      <w:r w:rsidR="0041087F" w:rsidRPr="00A773B2">
        <w:rPr>
          <w:rFonts w:ascii="Times New Roman" w:hAnsi="Times New Roman" w:cs="Times New Roman"/>
          <w:color w:val="000000" w:themeColor="text1"/>
          <w:lang w:val="fr-CA"/>
        </w:rPr>
        <w:t xml:space="preserve">ISTDI/CS2I </w:t>
      </w:r>
      <w:r w:rsidRPr="00A773B2">
        <w:rPr>
          <w:rFonts w:ascii="Times New Roman" w:hAnsi="Times New Roman" w:cs="Times New Roman"/>
          <w:color w:val="000000" w:themeColor="text1"/>
          <w:lang w:val="fr-CA"/>
        </w:rPr>
        <w:t>(Cameroun)</w:t>
      </w:r>
      <w:r w:rsidRPr="00A773B2">
        <w:rPr>
          <w:rFonts w:ascii="Times New Roman" w:hAnsi="Times New Roman" w:cs="Times New Roman"/>
          <w:color w:val="000000" w:themeColor="text1"/>
          <w:lang w:val="fr-CA"/>
        </w:rPr>
        <w:br/>
        <w:t>Études incomplètes (20</w:t>
      </w:r>
      <w:r w:rsidR="0041087F" w:rsidRPr="00A773B2">
        <w:rPr>
          <w:rFonts w:ascii="Times New Roman" w:hAnsi="Times New Roman" w:cs="Times New Roman"/>
          <w:color w:val="000000" w:themeColor="text1"/>
          <w:lang w:val="fr-CA"/>
        </w:rPr>
        <w:t>06</w:t>
      </w:r>
      <w:r w:rsidRPr="00A773B2">
        <w:rPr>
          <w:rFonts w:ascii="Times New Roman" w:hAnsi="Times New Roman" w:cs="Times New Roman"/>
          <w:color w:val="000000" w:themeColor="text1"/>
          <w:lang w:val="fr-CA"/>
        </w:rPr>
        <w:t xml:space="preserve"> – 20</w:t>
      </w:r>
      <w:r w:rsidR="0041087F" w:rsidRPr="00A773B2">
        <w:rPr>
          <w:rFonts w:ascii="Times New Roman" w:hAnsi="Times New Roman" w:cs="Times New Roman"/>
          <w:color w:val="000000" w:themeColor="text1"/>
          <w:lang w:val="fr-CA"/>
        </w:rPr>
        <w:t>08</w:t>
      </w:r>
      <w:r w:rsidRPr="00A773B2">
        <w:rPr>
          <w:rFonts w:ascii="Times New Roman" w:hAnsi="Times New Roman" w:cs="Times New Roman"/>
          <w:color w:val="000000" w:themeColor="text1"/>
          <w:lang w:val="fr-CA"/>
        </w:rPr>
        <w:t>)</w:t>
      </w:r>
    </w:p>
    <w:p w14:paraId="2673D4D0" w14:textId="77777777"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Certificat professionnel en soutien TI – Google – Juillet 2023</w:t>
      </w:r>
    </w:p>
    <w:p w14:paraId="44B7F924" w14:textId="77777777" w:rsidR="009E0228" w:rsidRPr="00A773B2" w:rsidRDefault="00000000" w:rsidP="00F4292F">
      <w:pPr>
        <w:pStyle w:val="ListBullet"/>
        <w:rPr>
          <w:rFonts w:ascii="Times New Roman" w:hAnsi="Times New Roman" w:cs="Times New Roman"/>
          <w:color w:val="000000" w:themeColor="text1"/>
        </w:rPr>
      </w:pPr>
      <w:r w:rsidRPr="00A773B2">
        <w:rPr>
          <w:rFonts w:ascii="Times New Roman" w:hAnsi="Times New Roman" w:cs="Times New Roman"/>
          <w:color w:val="000000" w:themeColor="text1"/>
        </w:rPr>
        <w:t>AWS Certified Cloud Practitioner – Octobre 2022</w:t>
      </w:r>
    </w:p>
    <w:p w14:paraId="60DDC227" w14:textId="77777777"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 xml:space="preserve">Préparation certification Microsoft Azure </w:t>
      </w:r>
      <w:proofErr w:type="spellStart"/>
      <w:r w:rsidRPr="00A773B2">
        <w:rPr>
          <w:rFonts w:ascii="Times New Roman" w:hAnsi="Times New Roman" w:cs="Times New Roman"/>
          <w:color w:val="000000" w:themeColor="text1"/>
          <w:lang w:val="fr-CA"/>
        </w:rPr>
        <w:t>Developer</w:t>
      </w:r>
      <w:proofErr w:type="spellEnd"/>
      <w:r w:rsidRPr="00A773B2">
        <w:rPr>
          <w:rFonts w:ascii="Times New Roman" w:hAnsi="Times New Roman" w:cs="Times New Roman"/>
          <w:color w:val="000000" w:themeColor="text1"/>
          <w:lang w:val="fr-CA"/>
        </w:rPr>
        <w:t xml:space="preserve"> Associate – En cours</w:t>
      </w:r>
    </w:p>
    <w:p w14:paraId="366E3779" w14:textId="77777777" w:rsidR="009E0228"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Brevet de technicien en Maintenance informatique – ISTDI/CS2I Douala</w:t>
      </w:r>
      <w:r w:rsidRPr="00A773B2">
        <w:rPr>
          <w:rFonts w:ascii="Times New Roman" w:hAnsi="Times New Roman" w:cs="Times New Roman"/>
          <w:color w:val="000000" w:themeColor="text1"/>
          <w:lang w:val="fr-CA"/>
        </w:rPr>
        <w:br/>
      </w:r>
      <w:r w:rsidR="0041087F" w:rsidRPr="00A773B2">
        <w:rPr>
          <w:rFonts w:ascii="Times New Roman" w:hAnsi="Times New Roman" w:cs="Times New Roman"/>
          <w:color w:val="000000" w:themeColor="text1"/>
          <w:lang w:val="fr-CA"/>
        </w:rPr>
        <w:t>octobre</w:t>
      </w:r>
      <w:r w:rsidRPr="00A773B2">
        <w:rPr>
          <w:rFonts w:ascii="Times New Roman" w:hAnsi="Times New Roman" w:cs="Times New Roman"/>
          <w:color w:val="000000" w:themeColor="text1"/>
          <w:lang w:val="fr-CA"/>
        </w:rPr>
        <w:t xml:space="preserve"> 2004 – Juillet 2006 | Major national 2006</w:t>
      </w:r>
    </w:p>
    <w:p w14:paraId="4C5A6922" w14:textId="77777777" w:rsidR="00F4292F" w:rsidRPr="00A773B2" w:rsidRDefault="00F4292F" w:rsidP="00F4292F">
      <w:pPr>
        <w:pStyle w:val="ListBullet"/>
        <w:numPr>
          <w:ilvl w:val="0"/>
          <w:numId w:val="0"/>
        </w:numPr>
        <w:ind w:left="360"/>
        <w:rPr>
          <w:rFonts w:ascii="Times New Roman" w:hAnsi="Times New Roman" w:cs="Times New Roman"/>
          <w:color w:val="000000" w:themeColor="text1"/>
          <w:lang w:val="fr-CA"/>
        </w:rPr>
      </w:pPr>
    </w:p>
    <w:p w14:paraId="3D52E69D" w14:textId="0D351FCF" w:rsidR="009E0228" w:rsidRPr="00F4292F" w:rsidRDefault="00000000" w:rsidP="00F4292F">
      <w:pPr>
        <w:pStyle w:val="Title"/>
        <w:rPr>
          <w:rFonts w:ascii="Times New Roman" w:hAnsi="Times New Roman" w:cs="Times New Roman"/>
          <w:color w:val="auto"/>
          <w:sz w:val="22"/>
          <w:szCs w:val="22"/>
        </w:rPr>
      </w:pPr>
      <w:r w:rsidRPr="00F4292F">
        <w:rPr>
          <w:rFonts w:ascii="Times New Roman" w:hAnsi="Times New Roman" w:cs="Times New Roman"/>
          <w:color w:val="auto"/>
          <w:sz w:val="22"/>
          <w:szCs w:val="22"/>
        </w:rPr>
        <w:t>EXPÉRIENCE</w:t>
      </w:r>
      <w:r w:rsidR="00F4292F" w:rsidRPr="00F4292F">
        <w:rPr>
          <w:rFonts w:ascii="Times New Roman" w:hAnsi="Times New Roman" w:cs="Times New Roman"/>
          <w:color w:val="auto"/>
          <w:sz w:val="22"/>
          <w:szCs w:val="22"/>
        </w:rPr>
        <w:t>S</w:t>
      </w:r>
      <w:r w:rsidRPr="00F4292F">
        <w:rPr>
          <w:rFonts w:ascii="Times New Roman" w:hAnsi="Times New Roman" w:cs="Times New Roman"/>
          <w:color w:val="auto"/>
          <w:sz w:val="22"/>
          <w:szCs w:val="22"/>
        </w:rPr>
        <w:t xml:space="preserve"> PROFESSIONNELLE</w:t>
      </w:r>
      <w:r w:rsidR="00F4292F" w:rsidRPr="00F4292F">
        <w:rPr>
          <w:rFonts w:ascii="Times New Roman" w:hAnsi="Times New Roman" w:cs="Times New Roman"/>
          <w:color w:val="auto"/>
          <w:sz w:val="22"/>
          <w:szCs w:val="22"/>
        </w:rPr>
        <w:t>S</w:t>
      </w:r>
    </w:p>
    <w:p w14:paraId="60BAB4F5" w14:textId="22E8EB90" w:rsidR="00880153"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Réserviste – Forces armées canadiennes</w:t>
      </w:r>
      <w:r w:rsidR="0041087F" w:rsidRPr="00A773B2">
        <w:rPr>
          <w:rFonts w:ascii="Times New Roman" w:hAnsi="Times New Roman" w:cs="Times New Roman"/>
          <w:color w:val="000000" w:themeColor="text1"/>
          <w:lang w:val="fr-CA"/>
        </w:rPr>
        <w:t> :</w:t>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r>
      <w:proofErr w:type="gramStart"/>
      <w:r w:rsidR="0030247E">
        <w:rPr>
          <w:rFonts w:ascii="Times New Roman" w:hAnsi="Times New Roman" w:cs="Times New Roman"/>
          <w:color w:val="000000" w:themeColor="text1"/>
          <w:lang w:val="fr-CA"/>
        </w:rPr>
        <w:tab/>
      </w:r>
      <w:r w:rsidR="0041087F" w:rsidRPr="00A773B2">
        <w:rPr>
          <w:rFonts w:ascii="Times New Roman" w:hAnsi="Times New Roman" w:cs="Times New Roman"/>
          <w:color w:val="000000" w:themeColor="text1"/>
          <w:lang w:val="fr-CA"/>
        </w:rPr>
        <w:t xml:space="preserve"> </w:t>
      </w:r>
      <w:r w:rsidR="0030247E">
        <w:rPr>
          <w:rFonts w:ascii="Times New Roman" w:hAnsi="Times New Roman" w:cs="Times New Roman"/>
          <w:color w:val="000000" w:themeColor="text1"/>
          <w:lang w:val="fr-CA"/>
        </w:rPr>
        <w:t xml:space="preserve"> </w:t>
      </w:r>
      <w:r w:rsidR="0041087F" w:rsidRPr="00A773B2">
        <w:rPr>
          <w:rFonts w:ascii="Times New Roman" w:hAnsi="Times New Roman" w:cs="Times New Roman"/>
          <w:color w:val="000000" w:themeColor="text1"/>
          <w:lang w:val="fr-CA"/>
        </w:rPr>
        <w:t>septembre</w:t>
      </w:r>
      <w:proofErr w:type="gramEnd"/>
      <w:r w:rsidRPr="00A773B2">
        <w:rPr>
          <w:rFonts w:ascii="Times New Roman" w:hAnsi="Times New Roman" w:cs="Times New Roman"/>
          <w:color w:val="000000" w:themeColor="text1"/>
          <w:lang w:val="fr-CA"/>
        </w:rPr>
        <w:t xml:space="preserve"> 2025 – Aujourd’hui</w:t>
      </w:r>
    </w:p>
    <w:p w14:paraId="3065DDB8" w14:textId="005380F0" w:rsidR="009E0228"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 xml:space="preserve">Projet </w:t>
      </w:r>
      <w:proofErr w:type="spellStart"/>
      <w:r w:rsidRPr="00A773B2">
        <w:rPr>
          <w:rFonts w:ascii="Times New Roman" w:hAnsi="Times New Roman" w:cs="Times New Roman"/>
          <w:color w:val="000000" w:themeColor="text1"/>
          <w:lang w:val="fr-CA"/>
        </w:rPr>
        <w:t>GuestHub</w:t>
      </w:r>
      <w:proofErr w:type="spellEnd"/>
      <w:r w:rsidRPr="00A773B2">
        <w:rPr>
          <w:rFonts w:ascii="Times New Roman" w:hAnsi="Times New Roman" w:cs="Times New Roman"/>
          <w:color w:val="000000" w:themeColor="text1"/>
          <w:lang w:val="fr-CA"/>
        </w:rPr>
        <w:t xml:space="preserve"> – </w:t>
      </w:r>
      <w:proofErr w:type="spellStart"/>
      <w:r w:rsidRPr="00A773B2">
        <w:rPr>
          <w:rFonts w:ascii="Times New Roman" w:hAnsi="Times New Roman" w:cs="Times New Roman"/>
          <w:color w:val="000000" w:themeColor="text1"/>
          <w:lang w:val="fr-CA"/>
        </w:rPr>
        <w:t>Ultraspec</w:t>
      </w:r>
      <w:proofErr w:type="spellEnd"/>
      <w:r w:rsidRPr="00A773B2">
        <w:rPr>
          <w:rFonts w:ascii="Times New Roman" w:hAnsi="Times New Roman" w:cs="Times New Roman"/>
          <w:color w:val="000000" w:themeColor="text1"/>
          <w:lang w:val="fr-CA"/>
        </w:rPr>
        <w:t xml:space="preserve"> : </w:t>
      </w:r>
      <w:r w:rsidR="0030247E">
        <w:rPr>
          <w:rFonts w:ascii="Times New Roman" w:hAnsi="Times New Roman" w:cs="Times New Roman"/>
          <w:color w:val="000000" w:themeColor="text1"/>
          <w:lang w:val="fr-CA"/>
        </w:rPr>
        <w:t xml:space="preserve">conception complète </w:t>
      </w:r>
      <w:r w:rsidRPr="00A773B2">
        <w:rPr>
          <w:rFonts w:ascii="Times New Roman" w:hAnsi="Times New Roman" w:cs="Times New Roman"/>
          <w:color w:val="000000" w:themeColor="text1"/>
          <w:lang w:val="fr-CA"/>
        </w:rPr>
        <w:t>d’une application de gestion de visiteurs</w:t>
      </w:r>
      <w:r w:rsidR="0030247E">
        <w:rPr>
          <w:rFonts w:ascii="Times New Roman" w:hAnsi="Times New Roman" w:cs="Times New Roman"/>
          <w:color w:val="000000" w:themeColor="text1"/>
          <w:lang w:val="fr-CA"/>
        </w:rPr>
        <w:t xml:space="preserve"> intégrant un </w:t>
      </w:r>
      <w:proofErr w:type="spellStart"/>
      <w:r w:rsidR="0030247E">
        <w:rPr>
          <w:rFonts w:ascii="Times New Roman" w:hAnsi="Times New Roman" w:cs="Times New Roman"/>
          <w:color w:val="000000" w:themeColor="text1"/>
          <w:lang w:val="fr-CA"/>
        </w:rPr>
        <w:t>dashboard</w:t>
      </w:r>
      <w:proofErr w:type="spellEnd"/>
      <w:r w:rsidR="0030247E">
        <w:rPr>
          <w:rFonts w:ascii="Times New Roman" w:hAnsi="Times New Roman" w:cs="Times New Roman"/>
          <w:color w:val="000000" w:themeColor="text1"/>
          <w:lang w:val="fr-CA"/>
        </w:rPr>
        <w:t xml:space="preserve"> </w:t>
      </w:r>
      <w:proofErr w:type="spellStart"/>
      <w:r w:rsidR="0030247E">
        <w:rPr>
          <w:rFonts w:ascii="Times New Roman" w:hAnsi="Times New Roman" w:cs="Times New Roman"/>
          <w:color w:val="000000" w:themeColor="text1"/>
          <w:lang w:val="fr-CA"/>
        </w:rPr>
        <w:t>angular</w:t>
      </w:r>
      <w:proofErr w:type="spellEnd"/>
      <w:r w:rsidR="0030247E">
        <w:rPr>
          <w:rFonts w:ascii="Times New Roman" w:hAnsi="Times New Roman" w:cs="Times New Roman"/>
          <w:color w:val="000000" w:themeColor="text1"/>
          <w:lang w:val="fr-CA"/>
        </w:rPr>
        <w:t xml:space="preserve">, une interface iOS pour visiteurs et un backend </w:t>
      </w:r>
      <w:proofErr w:type="spellStart"/>
      <w:r w:rsidR="0030247E">
        <w:rPr>
          <w:rFonts w:ascii="Times New Roman" w:hAnsi="Times New Roman" w:cs="Times New Roman"/>
          <w:color w:val="000000" w:themeColor="text1"/>
          <w:lang w:val="fr-CA"/>
        </w:rPr>
        <w:t>NodeJs</w:t>
      </w:r>
      <w:proofErr w:type="spellEnd"/>
      <w:r w:rsidR="0030247E">
        <w:rPr>
          <w:rFonts w:ascii="Times New Roman" w:hAnsi="Times New Roman" w:cs="Times New Roman"/>
          <w:color w:val="000000" w:themeColor="text1"/>
          <w:lang w:val="fr-CA"/>
        </w:rPr>
        <w:t xml:space="preserve"> avec </w:t>
      </w:r>
      <w:proofErr w:type="spellStart"/>
      <w:r w:rsidR="0030247E">
        <w:rPr>
          <w:rFonts w:ascii="Times New Roman" w:hAnsi="Times New Roman" w:cs="Times New Roman"/>
          <w:color w:val="000000" w:themeColor="text1"/>
          <w:lang w:val="fr-CA"/>
        </w:rPr>
        <w:t>postgreSQL</w:t>
      </w:r>
      <w:proofErr w:type="spellEnd"/>
      <w:r w:rsidR="0030247E">
        <w:rPr>
          <w:rFonts w:ascii="Times New Roman" w:hAnsi="Times New Roman" w:cs="Times New Roman"/>
          <w:color w:val="000000" w:themeColor="text1"/>
          <w:lang w:val="fr-CA"/>
        </w:rPr>
        <w:t xml:space="preserve"> et </w:t>
      </w:r>
      <w:proofErr w:type="spellStart"/>
      <w:r w:rsidR="0030247E">
        <w:rPr>
          <w:rFonts w:ascii="Times New Roman" w:hAnsi="Times New Roman" w:cs="Times New Roman"/>
          <w:color w:val="000000" w:themeColor="text1"/>
          <w:lang w:val="fr-CA"/>
        </w:rPr>
        <w:t>prisma</w:t>
      </w:r>
      <w:proofErr w:type="spellEnd"/>
      <w:r w:rsidR="0030247E">
        <w:rPr>
          <w:rFonts w:ascii="Times New Roman" w:hAnsi="Times New Roman" w:cs="Times New Roman"/>
          <w:color w:val="000000" w:themeColor="text1"/>
          <w:lang w:val="fr-CA"/>
        </w:rPr>
        <w:t xml:space="preserve">. </w:t>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t xml:space="preserve">          </w:t>
      </w:r>
      <w:proofErr w:type="gramStart"/>
      <w:r w:rsidRPr="00A773B2">
        <w:rPr>
          <w:rFonts w:ascii="Times New Roman" w:hAnsi="Times New Roman" w:cs="Times New Roman"/>
          <w:color w:val="000000" w:themeColor="text1"/>
          <w:lang w:val="fr-CA"/>
        </w:rPr>
        <w:t>septembre</w:t>
      </w:r>
      <w:proofErr w:type="gramEnd"/>
      <w:r w:rsidRPr="00A773B2">
        <w:rPr>
          <w:rFonts w:ascii="Times New Roman" w:hAnsi="Times New Roman" w:cs="Times New Roman"/>
          <w:color w:val="000000" w:themeColor="text1"/>
          <w:lang w:val="fr-CA"/>
        </w:rPr>
        <w:t xml:space="preserve"> 2025 – présent</w:t>
      </w:r>
    </w:p>
    <w:p w14:paraId="5339DF5B" w14:textId="5C61C7E0" w:rsidR="001E3B9E" w:rsidRDefault="001E3B9E" w:rsidP="00F4292F">
      <w:pPr>
        <w:pStyle w:val="ListBullet"/>
        <w:rPr>
          <w:rFonts w:ascii="Times New Roman" w:hAnsi="Times New Roman" w:cs="Times New Roman"/>
          <w:color w:val="000000" w:themeColor="text1"/>
          <w:lang w:val="fr-CA"/>
        </w:rPr>
      </w:pPr>
      <w:r>
        <w:rPr>
          <w:rFonts w:ascii="Times New Roman" w:hAnsi="Times New Roman" w:cs="Times New Roman"/>
          <w:color w:val="000000" w:themeColor="text1"/>
          <w:lang w:val="fr-CA"/>
        </w:rPr>
        <w:t>Projets scolaires </w:t>
      </w:r>
      <w:r w:rsidR="0030247E">
        <w:rPr>
          <w:rFonts w:ascii="Times New Roman" w:hAnsi="Times New Roman" w:cs="Times New Roman"/>
          <w:color w:val="000000" w:themeColor="text1"/>
          <w:lang w:val="fr-CA"/>
        </w:rPr>
        <w:t xml:space="preserve">majeurs </w:t>
      </w:r>
      <w:r>
        <w:rPr>
          <w:rFonts w:ascii="Times New Roman" w:hAnsi="Times New Roman" w:cs="Times New Roman"/>
          <w:color w:val="000000" w:themeColor="text1"/>
          <w:lang w:val="fr-CA"/>
        </w:rPr>
        <w:t xml:space="preserve">: </w:t>
      </w:r>
    </w:p>
    <w:p w14:paraId="527B3BBC" w14:textId="6BC28476" w:rsidR="001E3B9E" w:rsidRPr="0030247E" w:rsidRDefault="001E3B9E" w:rsidP="00F4292F">
      <w:pPr>
        <w:pStyle w:val="ListBullet"/>
        <w:numPr>
          <w:ilvl w:val="0"/>
          <w:numId w:val="11"/>
        </w:numPr>
        <w:rPr>
          <w:rFonts w:ascii="Times New Roman" w:hAnsi="Times New Roman" w:cs="Times New Roman"/>
          <w:color w:val="000000" w:themeColor="text1"/>
          <w:lang w:val="fr-CA"/>
        </w:rPr>
      </w:pPr>
      <w:proofErr w:type="spellStart"/>
      <w:r w:rsidRPr="0030247E">
        <w:rPr>
          <w:rFonts w:ascii="Times New Roman" w:hAnsi="Times New Roman" w:cs="Times New Roman"/>
          <w:color w:val="000000" w:themeColor="text1"/>
          <w:lang w:val="fr-CA"/>
        </w:rPr>
        <w:t>MailBox</w:t>
      </w:r>
      <w:proofErr w:type="spellEnd"/>
      <w:r w:rsidRPr="0030247E">
        <w:rPr>
          <w:rFonts w:ascii="Times New Roman" w:hAnsi="Times New Roman" w:cs="Times New Roman"/>
          <w:color w:val="000000" w:themeColor="text1"/>
          <w:lang w:val="fr-CA"/>
        </w:rPr>
        <w:t xml:space="preserve"> : développement complet d’un système web de gestion de messagerie (Backend : </w:t>
      </w:r>
      <w:proofErr w:type="spellStart"/>
      <w:r w:rsidRPr="0030247E">
        <w:rPr>
          <w:rFonts w:ascii="Times New Roman" w:hAnsi="Times New Roman" w:cs="Times New Roman"/>
          <w:color w:val="000000" w:themeColor="text1"/>
          <w:lang w:val="fr-CA"/>
        </w:rPr>
        <w:t>Nodejs</w:t>
      </w:r>
      <w:proofErr w:type="spellEnd"/>
      <w:r w:rsidRPr="0030247E">
        <w:rPr>
          <w:rFonts w:ascii="Times New Roman" w:hAnsi="Times New Roman" w:cs="Times New Roman"/>
          <w:color w:val="000000" w:themeColor="text1"/>
          <w:lang w:val="fr-CA"/>
        </w:rPr>
        <w:t>/express/</w:t>
      </w:r>
      <w:proofErr w:type="spellStart"/>
      <w:r w:rsidRPr="0030247E">
        <w:rPr>
          <w:rFonts w:ascii="Times New Roman" w:hAnsi="Times New Roman" w:cs="Times New Roman"/>
          <w:color w:val="000000" w:themeColor="text1"/>
          <w:lang w:val="fr-CA"/>
        </w:rPr>
        <w:t>Mysql</w:t>
      </w:r>
      <w:proofErr w:type="spellEnd"/>
      <w:r w:rsidRPr="0030247E">
        <w:rPr>
          <w:rFonts w:ascii="Times New Roman" w:hAnsi="Times New Roman" w:cs="Times New Roman"/>
          <w:color w:val="000000" w:themeColor="text1"/>
          <w:lang w:val="fr-CA"/>
        </w:rPr>
        <w:t xml:space="preserve"> et interface moderne en html/</w:t>
      </w:r>
      <w:proofErr w:type="spellStart"/>
      <w:r w:rsidRPr="0030247E">
        <w:rPr>
          <w:rFonts w:ascii="Times New Roman" w:hAnsi="Times New Roman" w:cs="Times New Roman"/>
          <w:color w:val="000000" w:themeColor="text1"/>
          <w:lang w:val="fr-CA"/>
        </w:rPr>
        <w:t>tailwind</w:t>
      </w:r>
      <w:proofErr w:type="spellEnd"/>
      <w:r w:rsidRPr="0030247E">
        <w:rPr>
          <w:rFonts w:ascii="Times New Roman" w:hAnsi="Times New Roman" w:cs="Times New Roman"/>
          <w:color w:val="000000" w:themeColor="text1"/>
          <w:lang w:val="fr-CA"/>
        </w:rPr>
        <w:t xml:space="preserve"> </w:t>
      </w:r>
      <w:proofErr w:type="spellStart"/>
      <w:r w:rsidRPr="0030247E">
        <w:rPr>
          <w:rFonts w:ascii="Times New Roman" w:hAnsi="Times New Roman" w:cs="Times New Roman"/>
          <w:color w:val="000000" w:themeColor="text1"/>
          <w:lang w:val="fr-CA"/>
        </w:rPr>
        <w:t>Css</w:t>
      </w:r>
      <w:proofErr w:type="spellEnd"/>
      <w:r w:rsidRPr="0030247E">
        <w:rPr>
          <w:rFonts w:ascii="Times New Roman" w:hAnsi="Times New Roman" w:cs="Times New Roman"/>
          <w:color w:val="000000" w:themeColor="text1"/>
          <w:lang w:val="fr-CA"/>
        </w:rPr>
        <w:t>/JavaScript)</w:t>
      </w:r>
    </w:p>
    <w:p w14:paraId="36039F39" w14:textId="2A931D68" w:rsidR="001E3B9E" w:rsidRPr="0030247E" w:rsidRDefault="001E3B9E" w:rsidP="00F4292F">
      <w:pPr>
        <w:pStyle w:val="ListBullet"/>
        <w:numPr>
          <w:ilvl w:val="0"/>
          <w:numId w:val="11"/>
        </w:numPr>
        <w:rPr>
          <w:rFonts w:ascii="Times New Roman" w:hAnsi="Times New Roman" w:cs="Times New Roman"/>
          <w:color w:val="000000" w:themeColor="text1"/>
          <w:lang w:val="fr-CA"/>
        </w:rPr>
      </w:pPr>
      <w:proofErr w:type="spellStart"/>
      <w:r w:rsidRPr="0030247E">
        <w:rPr>
          <w:rFonts w:ascii="Times New Roman" w:hAnsi="Times New Roman" w:cs="Times New Roman"/>
          <w:color w:val="000000" w:themeColor="text1"/>
          <w:lang w:val="fr-CA"/>
        </w:rPr>
        <w:t>ExpenseApp</w:t>
      </w:r>
      <w:proofErr w:type="spellEnd"/>
      <w:r w:rsidRPr="0030247E">
        <w:rPr>
          <w:rFonts w:ascii="Times New Roman" w:hAnsi="Times New Roman" w:cs="Times New Roman"/>
          <w:color w:val="000000" w:themeColor="text1"/>
          <w:lang w:val="fr-CA"/>
        </w:rPr>
        <w:t xml:space="preserve"> : application iOS construite en </w:t>
      </w:r>
      <w:proofErr w:type="spellStart"/>
      <w:r w:rsidRPr="0030247E">
        <w:rPr>
          <w:rFonts w:ascii="Times New Roman" w:hAnsi="Times New Roman" w:cs="Times New Roman"/>
          <w:color w:val="000000" w:themeColor="text1"/>
          <w:lang w:val="fr-CA"/>
        </w:rPr>
        <w:t>SwiftUI</w:t>
      </w:r>
      <w:proofErr w:type="spellEnd"/>
      <w:r w:rsidRPr="0030247E">
        <w:rPr>
          <w:rFonts w:ascii="Times New Roman" w:hAnsi="Times New Roman" w:cs="Times New Roman"/>
          <w:color w:val="000000" w:themeColor="text1"/>
          <w:lang w:val="fr-CA"/>
        </w:rPr>
        <w:t xml:space="preserve"> avec </w:t>
      </w:r>
      <w:proofErr w:type="spellStart"/>
      <w:r w:rsidRPr="0030247E">
        <w:rPr>
          <w:rFonts w:ascii="Times New Roman" w:hAnsi="Times New Roman" w:cs="Times New Roman"/>
          <w:color w:val="000000" w:themeColor="text1"/>
          <w:lang w:val="fr-CA"/>
        </w:rPr>
        <w:t>SwiftData</w:t>
      </w:r>
      <w:proofErr w:type="spellEnd"/>
      <w:r w:rsidRPr="0030247E">
        <w:rPr>
          <w:rFonts w:ascii="Times New Roman" w:hAnsi="Times New Roman" w:cs="Times New Roman"/>
          <w:color w:val="000000" w:themeColor="text1"/>
          <w:lang w:val="fr-CA"/>
        </w:rPr>
        <w:t xml:space="preserve"> intégrant gestion des images, la caméra et la géolocalisation et connectée à un backend </w:t>
      </w:r>
      <w:proofErr w:type="spellStart"/>
      <w:r w:rsidRPr="0030247E">
        <w:rPr>
          <w:rFonts w:ascii="Times New Roman" w:hAnsi="Times New Roman" w:cs="Times New Roman"/>
          <w:color w:val="000000" w:themeColor="text1"/>
          <w:lang w:val="fr-CA"/>
        </w:rPr>
        <w:t>Firebase</w:t>
      </w:r>
      <w:proofErr w:type="spellEnd"/>
      <w:r w:rsidRPr="0030247E">
        <w:rPr>
          <w:rFonts w:ascii="Times New Roman" w:hAnsi="Times New Roman" w:cs="Times New Roman"/>
          <w:color w:val="000000" w:themeColor="text1"/>
          <w:lang w:val="fr-CA"/>
        </w:rPr>
        <w:t>/</w:t>
      </w:r>
      <w:proofErr w:type="spellStart"/>
      <w:r w:rsidRPr="0030247E">
        <w:rPr>
          <w:rFonts w:ascii="Times New Roman" w:hAnsi="Times New Roman" w:cs="Times New Roman"/>
          <w:color w:val="000000" w:themeColor="text1"/>
          <w:lang w:val="fr-CA"/>
        </w:rPr>
        <w:t>Firestore</w:t>
      </w:r>
      <w:proofErr w:type="spellEnd"/>
    </w:p>
    <w:p w14:paraId="5B48FBED" w14:textId="53BA487A" w:rsidR="0030247E" w:rsidRPr="0030247E" w:rsidRDefault="0030247E" w:rsidP="00F4292F">
      <w:pPr>
        <w:pStyle w:val="ListBullet"/>
        <w:numPr>
          <w:ilvl w:val="0"/>
          <w:numId w:val="11"/>
        </w:numPr>
        <w:rPr>
          <w:rFonts w:ascii="Times New Roman" w:hAnsi="Times New Roman" w:cs="Times New Roman"/>
          <w:color w:val="000000" w:themeColor="text1"/>
          <w:lang w:val="fr-CA"/>
        </w:rPr>
      </w:pPr>
      <w:proofErr w:type="spellStart"/>
      <w:r w:rsidRPr="0030247E">
        <w:rPr>
          <w:rStyle w:val="Strong"/>
          <w:rFonts w:ascii="Times New Roman" w:hAnsi="Times New Roman" w:cs="Times New Roman"/>
          <w:b w:val="0"/>
          <w:bCs w:val="0"/>
          <w:color w:val="000000"/>
          <w:lang w:val="fr-CA"/>
        </w:rPr>
        <w:t>GymApp</w:t>
      </w:r>
      <w:proofErr w:type="spellEnd"/>
      <w:r w:rsidRPr="0030247E">
        <w:rPr>
          <w:rStyle w:val="Strong"/>
          <w:rFonts w:ascii="Times New Roman" w:hAnsi="Times New Roman" w:cs="Times New Roman"/>
          <w:b w:val="0"/>
          <w:bCs w:val="0"/>
          <w:color w:val="000000"/>
          <w:lang w:val="fr-CA"/>
        </w:rPr>
        <w:t xml:space="preserve"> :</w:t>
      </w:r>
      <w:r w:rsidRPr="0030247E">
        <w:rPr>
          <w:rStyle w:val="apple-converted-space"/>
          <w:rFonts w:ascii="Times New Roman" w:hAnsi="Times New Roman" w:cs="Times New Roman"/>
          <w:color w:val="000000"/>
          <w:lang w:val="fr-CA"/>
        </w:rPr>
        <w:t> </w:t>
      </w:r>
      <w:r w:rsidRPr="0030247E">
        <w:rPr>
          <w:rFonts w:ascii="Times New Roman" w:hAnsi="Times New Roman" w:cs="Times New Roman"/>
          <w:color w:val="000000"/>
          <w:lang w:val="fr-CA"/>
        </w:rPr>
        <w:t>conception d’une application iOS interactive favorisant le partage d’activités sportives entre utilisateurs, avec intégration de la</w:t>
      </w:r>
      <w:r w:rsidRPr="0030247E">
        <w:rPr>
          <w:rStyle w:val="apple-converted-space"/>
          <w:rFonts w:ascii="Times New Roman" w:hAnsi="Times New Roman" w:cs="Times New Roman"/>
          <w:color w:val="000000"/>
          <w:lang w:val="fr-CA"/>
        </w:rPr>
        <w:t> </w:t>
      </w:r>
      <w:r w:rsidRPr="0030247E">
        <w:rPr>
          <w:rStyle w:val="Strong"/>
          <w:rFonts w:ascii="Times New Roman" w:hAnsi="Times New Roman" w:cs="Times New Roman"/>
          <w:b w:val="0"/>
          <w:bCs w:val="0"/>
          <w:color w:val="000000"/>
          <w:lang w:val="fr-CA"/>
        </w:rPr>
        <w:t>reconnaissance d’images</w:t>
      </w:r>
      <w:r w:rsidRPr="0030247E">
        <w:rPr>
          <w:rFonts w:ascii="Times New Roman" w:hAnsi="Times New Roman" w:cs="Times New Roman"/>
          <w:color w:val="000000"/>
          <w:lang w:val="fr-CA"/>
        </w:rPr>
        <w:t>, des</w:t>
      </w:r>
      <w:r w:rsidRPr="0030247E">
        <w:rPr>
          <w:rStyle w:val="apple-converted-space"/>
          <w:rFonts w:ascii="Times New Roman" w:hAnsi="Times New Roman" w:cs="Times New Roman"/>
          <w:color w:val="000000"/>
          <w:lang w:val="fr-CA"/>
        </w:rPr>
        <w:t> </w:t>
      </w:r>
      <w:r w:rsidRPr="0030247E">
        <w:rPr>
          <w:rStyle w:val="Strong"/>
          <w:rFonts w:ascii="Times New Roman" w:hAnsi="Times New Roman" w:cs="Times New Roman"/>
          <w:b w:val="0"/>
          <w:bCs w:val="0"/>
          <w:color w:val="000000"/>
          <w:lang w:val="fr-CA"/>
        </w:rPr>
        <w:t>notifications push</w:t>
      </w:r>
      <w:r w:rsidRPr="0030247E">
        <w:rPr>
          <w:rStyle w:val="apple-converted-space"/>
          <w:rFonts w:ascii="Times New Roman" w:hAnsi="Times New Roman" w:cs="Times New Roman"/>
          <w:color w:val="000000"/>
          <w:lang w:val="fr-CA"/>
        </w:rPr>
        <w:t> </w:t>
      </w:r>
      <w:r w:rsidRPr="0030247E">
        <w:rPr>
          <w:rFonts w:ascii="Times New Roman" w:hAnsi="Times New Roman" w:cs="Times New Roman"/>
          <w:color w:val="000000"/>
          <w:lang w:val="fr-CA"/>
        </w:rPr>
        <w:t>et du</w:t>
      </w:r>
      <w:r w:rsidRPr="0030247E">
        <w:rPr>
          <w:rStyle w:val="apple-converted-space"/>
          <w:rFonts w:ascii="Times New Roman" w:hAnsi="Times New Roman" w:cs="Times New Roman"/>
          <w:color w:val="000000"/>
          <w:lang w:val="fr-CA"/>
        </w:rPr>
        <w:t> </w:t>
      </w:r>
      <w:r w:rsidRPr="0030247E">
        <w:rPr>
          <w:rStyle w:val="Strong"/>
          <w:rFonts w:ascii="Times New Roman" w:hAnsi="Times New Roman" w:cs="Times New Roman"/>
          <w:b w:val="0"/>
          <w:bCs w:val="0"/>
          <w:color w:val="000000"/>
          <w:lang w:val="fr-CA"/>
        </w:rPr>
        <w:t>partage de scores en ligne</w:t>
      </w:r>
      <w:r w:rsidRPr="0030247E">
        <w:rPr>
          <w:rFonts w:ascii="Times New Roman" w:hAnsi="Times New Roman" w:cs="Times New Roman"/>
          <w:color w:val="000000"/>
          <w:lang w:val="fr-CA"/>
        </w:rPr>
        <w:t>.</w:t>
      </w:r>
    </w:p>
    <w:p w14:paraId="192AF655" w14:textId="67E9769C" w:rsidR="00E91B8A" w:rsidRPr="00E91B8A" w:rsidRDefault="00E91B8A" w:rsidP="00F4292F">
      <w:pPr>
        <w:pStyle w:val="ListBullet"/>
        <w:rPr>
          <w:rFonts w:ascii="Times New Roman" w:hAnsi="Times New Roman" w:cs="Times New Roman"/>
          <w:color w:val="000000" w:themeColor="text1"/>
          <w:lang w:val="fr-CA"/>
        </w:rPr>
      </w:pPr>
      <w:r>
        <w:rPr>
          <w:rFonts w:ascii="Times New Roman" w:hAnsi="Times New Roman" w:cs="Times New Roman"/>
          <w:color w:val="000000" w:themeColor="text1"/>
          <w:lang w:val="fr-CA"/>
        </w:rPr>
        <w:t xml:space="preserve">Tutora au CCNB Bathurst </w:t>
      </w:r>
      <w:r w:rsidRPr="00A773B2">
        <w:rPr>
          <w:rFonts w:ascii="Times New Roman" w:hAnsi="Times New Roman" w:cs="Times New Roman"/>
          <w:color w:val="000000" w:themeColor="text1"/>
          <w:lang w:val="fr-CA"/>
        </w:rPr>
        <w:t>:</w:t>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r>
      <w:r w:rsidRPr="00A773B2">
        <w:rPr>
          <w:rFonts w:ascii="Times New Roman" w:hAnsi="Times New Roman" w:cs="Times New Roman"/>
          <w:color w:val="000000" w:themeColor="text1"/>
          <w:lang w:val="fr-CA"/>
        </w:rPr>
        <w:t xml:space="preserve"> septembre 2025 – Aujourd’hui</w:t>
      </w:r>
    </w:p>
    <w:p w14:paraId="4EF796A9" w14:textId="15A52574"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Technicien TI – CCNB Campbellton</w:t>
      </w:r>
      <w:r w:rsidR="0041087F" w:rsidRPr="00A773B2">
        <w:rPr>
          <w:rFonts w:ascii="Times New Roman" w:hAnsi="Times New Roman" w:cs="Times New Roman"/>
          <w:color w:val="000000" w:themeColor="text1"/>
          <w:lang w:val="fr-CA"/>
        </w:rPr>
        <w:t xml:space="preserve"> : </w:t>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t xml:space="preserve">           </w:t>
      </w:r>
      <w:r w:rsidR="0041087F" w:rsidRPr="00A773B2">
        <w:rPr>
          <w:rFonts w:ascii="Times New Roman" w:hAnsi="Times New Roman" w:cs="Times New Roman"/>
          <w:color w:val="000000" w:themeColor="text1"/>
          <w:lang w:val="fr-CA"/>
        </w:rPr>
        <w:t>février</w:t>
      </w:r>
      <w:r w:rsidRPr="00A773B2">
        <w:rPr>
          <w:rFonts w:ascii="Times New Roman" w:hAnsi="Times New Roman" w:cs="Times New Roman"/>
          <w:color w:val="000000" w:themeColor="text1"/>
          <w:lang w:val="fr-CA"/>
        </w:rPr>
        <w:t xml:space="preserve"> 2024 – Juin 2024</w:t>
      </w:r>
    </w:p>
    <w:p w14:paraId="0B5BC1CA" w14:textId="7A3C7C5E" w:rsidR="009E0228" w:rsidRPr="00A773B2" w:rsidRDefault="00000000" w:rsidP="00F4292F">
      <w:pPr>
        <w:pStyle w:val="ListBullet"/>
        <w:rPr>
          <w:rFonts w:ascii="Times New Roman" w:hAnsi="Times New Roman" w:cs="Times New Roman"/>
          <w:color w:val="000000" w:themeColor="text1"/>
        </w:rPr>
      </w:pPr>
      <w:proofErr w:type="spellStart"/>
      <w:r w:rsidRPr="00A773B2">
        <w:rPr>
          <w:rFonts w:ascii="Times New Roman" w:hAnsi="Times New Roman" w:cs="Times New Roman"/>
          <w:color w:val="000000" w:themeColor="text1"/>
        </w:rPr>
        <w:t>Responsable</w:t>
      </w:r>
      <w:proofErr w:type="spellEnd"/>
      <w:r w:rsidRPr="00A773B2">
        <w:rPr>
          <w:rFonts w:ascii="Times New Roman" w:hAnsi="Times New Roman" w:cs="Times New Roman"/>
          <w:color w:val="000000" w:themeColor="text1"/>
        </w:rPr>
        <w:t xml:space="preserve"> TI – Blessing and Service, </w:t>
      </w:r>
      <w:proofErr w:type="gramStart"/>
      <w:r w:rsidRPr="00A773B2">
        <w:rPr>
          <w:rFonts w:ascii="Times New Roman" w:hAnsi="Times New Roman" w:cs="Times New Roman"/>
          <w:color w:val="000000" w:themeColor="text1"/>
        </w:rPr>
        <w:t>Cameroun</w:t>
      </w:r>
      <w:r w:rsidR="0041087F" w:rsidRPr="00A773B2">
        <w:rPr>
          <w:rFonts w:ascii="Times New Roman" w:hAnsi="Times New Roman" w:cs="Times New Roman"/>
          <w:color w:val="000000" w:themeColor="text1"/>
        </w:rPr>
        <w:t xml:space="preserve"> :</w:t>
      </w:r>
      <w:proofErr w:type="gramEnd"/>
      <w:r w:rsidR="0041087F" w:rsidRPr="00A773B2">
        <w:rPr>
          <w:rFonts w:ascii="Times New Roman" w:hAnsi="Times New Roman" w:cs="Times New Roman"/>
          <w:color w:val="000000" w:themeColor="text1"/>
        </w:rPr>
        <w:t xml:space="preserve"> </w:t>
      </w:r>
      <w:r w:rsidR="0030247E">
        <w:rPr>
          <w:rFonts w:ascii="Times New Roman" w:hAnsi="Times New Roman" w:cs="Times New Roman"/>
          <w:color w:val="000000" w:themeColor="text1"/>
        </w:rPr>
        <w:tab/>
      </w:r>
      <w:r w:rsidR="0030247E">
        <w:rPr>
          <w:rFonts w:ascii="Times New Roman" w:hAnsi="Times New Roman" w:cs="Times New Roman"/>
          <w:color w:val="000000" w:themeColor="text1"/>
        </w:rPr>
        <w:tab/>
        <w:t xml:space="preserve">     </w:t>
      </w:r>
      <w:proofErr w:type="spellStart"/>
      <w:r w:rsidR="0041087F" w:rsidRPr="00A773B2">
        <w:rPr>
          <w:rFonts w:ascii="Times New Roman" w:hAnsi="Times New Roman" w:cs="Times New Roman"/>
          <w:color w:val="000000" w:themeColor="text1"/>
        </w:rPr>
        <w:t>o</w:t>
      </w:r>
      <w:r w:rsidRPr="00A773B2">
        <w:rPr>
          <w:rFonts w:ascii="Times New Roman" w:hAnsi="Times New Roman" w:cs="Times New Roman"/>
          <w:color w:val="000000" w:themeColor="text1"/>
        </w:rPr>
        <w:t>ctobre</w:t>
      </w:r>
      <w:proofErr w:type="spellEnd"/>
      <w:r w:rsidRPr="00A773B2">
        <w:rPr>
          <w:rFonts w:ascii="Times New Roman" w:hAnsi="Times New Roman" w:cs="Times New Roman"/>
          <w:color w:val="000000" w:themeColor="text1"/>
        </w:rPr>
        <w:t xml:space="preserve"> 2022 – Janvier 2023</w:t>
      </w:r>
    </w:p>
    <w:p w14:paraId="5A26278A" w14:textId="03E25D7A"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 xml:space="preserve">Développeur </w:t>
      </w:r>
      <w:proofErr w:type="spellStart"/>
      <w:r w:rsidRPr="00A773B2">
        <w:rPr>
          <w:rFonts w:ascii="Times New Roman" w:hAnsi="Times New Roman" w:cs="Times New Roman"/>
          <w:color w:val="000000" w:themeColor="text1"/>
          <w:lang w:val="fr-CA"/>
        </w:rPr>
        <w:t>FullStack</w:t>
      </w:r>
      <w:proofErr w:type="spellEnd"/>
      <w:r w:rsidRPr="00A773B2">
        <w:rPr>
          <w:rFonts w:ascii="Times New Roman" w:hAnsi="Times New Roman" w:cs="Times New Roman"/>
          <w:color w:val="000000" w:themeColor="text1"/>
          <w:lang w:val="fr-CA"/>
        </w:rPr>
        <w:t xml:space="preserve"> – Clear Solutions, Cameroun</w:t>
      </w:r>
      <w:r w:rsidR="0041087F" w:rsidRPr="00A773B2">
        <w:rPr>
          <w:rFonts w:ascii="Times New Roman" w:hAnsi="Times New Roman" w:cs="Times New Roman"/>
          <w:color w:val="000000" w:themeColor="text1"/>
          <w:lang w:val="fr-CA"/>
        </w:rPr>
        <w:t xml:space="preserve"> : </w:t>
      </w:r>
      <w:r w:rsidR="0030247E">
        <w:rPr>
          <w:rFonts w:ascii="Times New Roman" w:hAnsi="Times New Roman" w:cs="Times New Roman"/>
          <w:color w:val="000000" w:themeColor="text1"/>
          <w:lang w:val="fr-CA"/>
        </w:rPr>
        <w:tab/>
      </w:r>
      <w:r w:rsidR="0030247E">
        <w:rPr>
          <w:rFonts w:ascii="Times New Roman" w:hAnsi="Times New Roman" w:cs="Times New Roman"/>
          <w:color w:val="000000" w:themeColor="text1"/>
          <w:lang w:val="fr-CA"/>
        </w:rPr>
        <w:tab/>
        <w:t xml:space="preserve">   </w:t>
      </w:r>
      <w:r w:rsidR="0041087F" w:rsidRPr="00A773B2">
        <w:rPr>
          <w:rFonts w:ascii="Times New Roman" w:hAnsi="Times New Roman" w:cs="Times New Roman"/>
          <w:color w:val="000000" w:themeColor="text1"/>
          <w:lang w:val="fr-CA"/>
        </w:rPr>
        <w:t>m</w:t>
      </w:r>
      <w:r w:rsidRPr="00A773B2">
        <w:rPr>
          <w:rFonts w:ascii="Times New Roman" w:hAnsi="Times New Roman" w:cs="Times New Roman"/>
          <w:color w:val="000000" w:themeColor="text1"/>
          <w:lang w:val="fr-CA"/>
        </w:rPr>
        <w:t>ai 2008 – Mai 2022</w:t>
      </w:r>
    </w:p>
    <w:p w14:paraId="5AA80202" w14:textId="77777777" w:rsidR="0030247E"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Enseignant principal en informatique – Collège catholique Libermann, Cameroun</w:t>
      </w:r>
    </w:p>
    <w:p w14:paraId="04C7CC14" w14:textId="05E49327" w:rsidR="009E0228" w:rsidRPr="00A773B2" w:rsidRDefault="0030247E" w:rsidP="0030247E">
      <w:pPr>
        <w:pStyle w:val="ListBullet"/>
        <w:numPr>
          <w:ilvl w:val="0"/>
          <w:numId w:val="0"/>
        </w:numPr>
        <w:ind w:left="5040" w:firstLine="720"/>
        <w:rPr>
          <w:rFonts w:ascii="Times New Roman" w:hAnsi="Times New Roman" w:cs="Times New Roman"/>
          <w:color w:val="000000" w:themeColor="text1"/>
          <w:lang w:val="fr-CA"/>
        </w:rPr>
      </w:pPr>
      <w:r>
        <w:rPr>
          <w:rFonts w:ascii="Times New Roman" w:hAnsi="Times New Roman" w:cs="Times New Roman"/>
          <w:color w:val="000000" w:themeColor="text1"/>
          <w:lang w:val="fr-CA"/>
        </w:rPr>
        <w:t xml:space="preserve">        </w:t>
      </w:r>
      <w:proofErr w:type="gramStart"/>
      <w:r w:rsidR="0041087F" w:rsidRPr="00A773B2">
        <w:rPr>
          <w:rFonts w:ascii="Times New Roman" w:hAnsi="Times New Roman" w:cs="Times New Roman"/>
          <w:color w:val="000000" w:themeColor="text1"/>
          <w:lang w:val="fr-CA"/>
        </w:rPr>
        <w:t>février</w:t>
      </w:r>
      <w:proofErr w:type="gramEnd"/>
      <w:r w:rsidR="00000000" w:rsidRPr="00A773B2">
        <w:rPr>
          <w:rFonts w:ascii="Times New Roman" w:hAnsi="Times New Roman" w:cs="Times New Roman"/>
          <w:color w:val="000000" w:themeColor="text1"/>
          <w:lang w:val="fr-CA"/>
        </w:rPr>
        <w:t xml:space="preserve"> 2013 – Juillet 2022</w:t>
      </w:r>
    </w:p>
    <w:p w14:paraId="128FEC62" w14:textId="77777777" w:rsidR="00F4292F" w:rsidRDefault="00F4292F">
      <w:pPr>
        <w:pStyle w:val="Heading1"/>
        <w:rPr>
          <w:rFonts w:ascii="Times New Roman" w:hAnsi="Times New Roman" w:cs="Times New Roman"/>
          <w:b w:val="0"/>
          <w:bCs w:val="0"/>
          <w:color w:val="000000" w:themeColor="text1"/>
          <w:sz w:val="22"/>
          <w:szCs w:val="22"/>
        </w:rPr>
      </w:pPr>
    </w:p>
    <w:p w14:paraId="7FECC0CD" w14:textId="382585EF" w:rsidR="009E0228" w:rsidRPr="00F4292F" w:rsidRDefault="00000000" w:rsidP="00F4292F">
      <w:pPr>
        <w:pStyle w:val="IntenseQuote"/>
        <w:ind w:left="0" w:right="-7"/>
        <w:rPr>
          <w:rFonts w:ascii="Times New Roman" w:hAnsi="Times New Roman" w:cs="Times New Roman"/>
          <w:b w:val="0"/>
          <w:bCs w:val="0"/>
          <w:i w:val="0"/>
          <w:iCs w:val="0"/>
          <w:color w:val="auto"/>
        </w:rPr>
      </w:pPr>
      <w:r w:rsidRPr="00F4292F">
        <w:rPr>
          <w:rFonts w:ascii="Times New Roman" w:hAnsi="Times New Roman" w:cs="Times New Roman"/>
          <w:b w:val="0"/>
          <w:bCs w:val="0"/>
          <w:i w:val="0"/>
          <w:iCs w:val="0"/>
          <w:color w:val="auto"/>
        </w:rPr>
        <w:t>IMPLICATIONS SOCIALES</w:t>
      </w:r>
    </w:p>
    <w:p w14:paraId="38AD78C0" w14:textId="671712E5"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Développeur</w:t>
      </w:r>
      <w:r w:rsidR="00F4292F">
        <w:rPr>
          <w:rFonts w:ascii="Times New Roman" w:hAnsi="Times New Roman" w:cs="Times New Roman"/>
          <w:color w:val="000000" w:themeColor="text1"/>
          <w:lang w:val="fr-CA"/>
        </w:rPr>
        <w:t xml:space="preserve"> b</w:t>
      </w:r>
      <w:r w:rsidR="00F4292F" w:rsidRPr="00A773B2">
        <w:rPr>
          <w:rFonts w:ascii="Times New Roman" w:hAnsi="Times New Roman" w:cs="Times New Roman"/>
          <w:color w:val="000000" w:themeColor="text1"/>
          <w:lang w:val="fr-CA"/>
        </w:rPr>
        <w:t>énévole</w:t>
      </w:r>
      <w:r w:rsidRPr="00A773B2">
        <w:rPr>
          <w:rFonts w:ascii="Times New Roman" w:hAnsi="Times New Roman" w:cs="Times New Roman"/>
          <w:color w:val="000000" w:themeColor="text1"/>
          <w:lang w:val="fr-CA"/>
        </w:rPr>
        <w:t xml:space="preserve"> </w:t>
      </w:r>
      <w:proofErr w:type="spellStart"/>
      <w:r w:rsidRPr="00A773B2">
        <w:rPr>
          <w:rFonts w:ascii="Times New Roman" w:hAnsi="Times New Roman" w:cs="Times New Roman"/>
          <w:color w:val="000000" w:themeColor="text1"/>
          <w:lang w:val="fr-CA"/>
        </w:rPr>
        <w:t>FullStack</w:t>
      </w:r>
      <w:proofErr w:type="spellEnd"/>
      <w:r w:rsidRPr="00A773B2">
        <w:rPr>
          <w:rFonts w:ascii="Times New Roman" w:hAnsi="Times New Roman" w:cs="Times New Roman"/>
          <w:color w:val="000000" w:themeColor="text1"/>
          <w:lang w:val="fr-CA"/>
        </w:rPr>
        <w:t xml:space="preserve"> – Carrefour Parent Enfant | Montréal, </w:t>
      </w:r>
      <w:r w:rsidR="00F4292F">
        <w:rPr>
          <w:rFonts w:ascii="Times New Roman" w:hAnsi="Times New Roman" w:cs="Times New Roman"/>
          <w:color w:val="000000" w:themeColor="text1"/>
          <w:lang w:val="fr-CA"/>
        </w:rPr>
        <w:t xml:space="preserve">avril-décembre </w:t>
      </w:r>
      <w:r w:rsidR="0030247E">
        <w:rPr>
          <w:rFonts w:ascii="Times New Roman" w:hAnsi="Times New Roman" w:cs="Times New Roman"/>
          <w:color w:val="000000" w:themeColor="text1"/>
          <w:lang w:val="fr-CA"/>
        </w:rPr>
        <w:t xml:space="preserve">  </w:t>
      </w:r>
      <w:r w:rsidRPr="00A773B2">
        <w:rPr>
          <w:rFonts w:ascii="Times New Roman" w:hAnsi="Times New Roman" w:cs="Times New Roman"/>
          <w:color w:val="000000" w:themeColor="text1"/>
          <w:lang w:val="fr-CA"/>
        </w:rPr>
        <w:t>2023</w:t>
      </w:r>
    </w:p>
    <w:p w14:paraId="71FE3663" w14:textId="309CCB3D"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 xml:space="preserve">Enseignant </w:t>
      </w:r>
      <w:r w:rsidR="00F4292F">
        <w:rPr>
          <w:rFonts w:ascii="Times New Roman" w:hAnsi="Times New Roman" w:cs="Times New Roman"/>
          <w:color w:val="000000" w:themeColor="text1"/>
          <w:lang w:val="fr-CA"/>
        </w:rPr>
        <w:t>b</w:t>
      </w:r>
      <w:r w:rsidR="00F4292F" w:rsidRPr="00A773B2">
        <w:rPr>
          <w:rFonts w:ascii="Times New Roman" w:hAnsi="Times New Roman" w:cs="Times New Roman"/>
          <w:color w:val="000000" w:themeColor="text1"/>
          <w:lang w:val="fr-CA"/>
        </w:rPr>
        <w:t>énévole</w:t>
      </w:r>
      <w:r w:rsidR="00F4292F" w:rsidRPr="00A773B2">
        <w:rPr>
          <w:rFonts w:ascii="Times New Roman" w:hAnsi="Times New Roman" w:cs="Times New Roman"/>
          <w:color w:val="000000" w:themeColor="text1"/>
          <w:lang w:val="fr-CA"/>
        </w:rPr>
        <w:t xml:space="preserve"> </w:t>
      </w:r>
      <w:r w:rsidRPr="00A773B2">
        <w:rPr>
          <w:rFonts w:ascii="Times New Roman" w:hAnsi="Times New Roman" w:cs="Times New Roman"/>
          <w:color w:val="000000" w:themeColor="text1"/>
          <w:lang w:val="fr-CA"/>
        </w:rPr>
        <w:t xml:space="preserve">de Français – Maison de l’Amitié | Montréal, </w:t>
      </w:r>
      <w:r w:rsidR="00F4292F">
        <w:rPr>
          <w:rFonts w:ascii="Times New Roman" w:hAnsi="Times New Roman" w:cs="Times New Roman"/>
          <w:color w:val="000000" w:themeColor="text1"/>
          <w:lang w:val="fr-CA"/>
        </w:rPr>
        <w:tab/>
        <w:t xml:space="preserve">      avril décembre </w:t>
      </w:r>
      <w:r w:rsidRPr="00A773B2">
        <w:rPr>
          <w:rFonts w:ascii="Times New Roman" w:hAnsi="Times New Roman" w:cs="Times New Roman"/>
          <w:color w:val="000000" w:themeColor="text1"/>
          <w:lang w:val="fr-CA"/>
        </w:rPr>
        <w:t>2023</w:t>
      </w:r>
    </w:p>
    <w:p w14:paraId="062917B9" w14:textId="17124743" w:rsidR="00F4292F"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Auteur d’un livret d’informatique (</w:t>
      </w:r>
      <w:r w:rsidR="00F4292F">
        <w:rPr>
          <w:rFonts w:ascii="Times New Roman" w:hAnsi="Times New Roman" w:cs="Times New Roman"/>
          <w:color w:val="000000" w:themeColor="text1"/>
          <w:lang w:val="fr-CA"/>
        </w:rPr>
        <w:t>niveau 1 à 6</w:t>
      </w:r>
      <w:r w:rsidRPr="00A773B2">
        <w:rPr>
          <w:rFonts w:ascii="Times New Roman" w:hAnsi="Times New Roman" w:cs="Times New Roman"/>
          <w:color w:val="000000" w:themeColor="text1"/>
          <w:lang w:val="fr-CA"/>
        </w:rPr>
        <w:t>, utilisé dans 30 écoles à Douala)</w:t>
      </w:r>
      <w:r w:rsidR="00F4292F">
        <w:rPr>
          <w:rFonts w:ascii="Times New Roman" w:hAnsi="Times New Roman" w:cs="Times New Roman"/>
          <w:color w:val="000000" w:themeColor="text1"/>
          <w:lang w:val="fr-CA"/>
        </w:rPr>
        <w:t xml:space="preserve"> </w:t>
      </w:r>
    </w:p>
    <w:p w14:paraId="40796F99" w14:textId="152E4579" w:rsidR="009E0228" w:rsidRDefault="00F4292F" w:rsidP="00F4292F">
      <w:pPr>
        <w:pStyle w:val="ListBullet"/>
        <w:numPr>
          <w:ilvl w:val="0"/>
          <w:numId w:val="0"/>
        </w:numPr>
        <w:ind w:left="6120" w:firstLine="360"/>
        <w:rPr>
          <w:rFonts w:ascii="Times New Roman" w:hAnsi="Times New Roman" w:cs="Times New Roman"/>
          <w:color w:val="000000" w:themeColor="text1"/>
          <w:lang w:val="fr-CA"/>
        </w:rPr>
      </w:pPr>
      <w:r>
        <w:rPr>
          <w:rFonts w:ascii="Times New Roman" w:hAnsi="Times New Roman" w:cs="Times New Roman"/>
          <w:color w:val="000000" w:themeColor="text1"/>
          <w:lang w:val="fr-CA"/>
        </w:rPr>
        <w:t xml:space="preserve">             </w:t>
      </w:r>
      <w:proofErr w:type="gramStart"/>
      <w:r>
        <w:rPr>
          <w:rFonts w:ascii="Times New Roman" w:hAnsi="Times New Roman" w:cs="Times New Roman"/>
          <w:color w:val="000000" w:themeColor="text1"/>
          <w:lang w:val="fr-CA"/>
        </w:rPr>
        <w:t>septembre</w:t>
      </w:r>
      <w:proofErr w:type="gramEnd"/>
      <w:r>
        <w:rPr>
          <w:rFonts w:ascii="Times New Roman" w:hAnsi="Times New Roman" w:cs="Times New Roman"/>
          <w:color w:val="000000" w:themeColor="text1"/>
          <w:lang w:val="fr-CA"/>
        </w:rPr>
        <w:t xml:space="preserve"> 2020</w:t>
      </w:r>
    </w:p>
    <w:p w14:paraId="2D285AE5" w14:textId="77777777" w:rsidR="00F4292F" w:rsidRPr="00A773B2" w:rsidRDefault="00F4292F" w:rsidP="00F4292F">
      <w:pPr>
        <w:pStyle w:val="ListBullet"/>
        <w:numPr>
          <w:ilvl w:val="0"/>
          <w:numId w:val="0"/>
        </w:numPr>
        <w:ind w:left="6120" w:firstLine="360"/>
        <w:rPr>
          <w:rFonts w:ascii="Times New Roman" w:hAnsi="Times New Roman" w:cs="Times New Roman"/>
          <w:color w:val="000000" w:themeColor="text1"/>
          <w:lang w:val="fr-CA"/>
        </w:rPr>
      </w:pPr>
    </w:p>
    <w:p w14:paraId="0DBB0F2F" w14:textId="72A17FCD" w:rsidR="009E0228" w:rsidRPr="00F4292F" w:rsidRDefault="00000000" w:rsidP="00F4292F">
      <w:pPr>
        <w:pStyle w:val="IntenseQuote"/>
        <w:ind w:left="0" w:right="-7"/>
        <w:rPr>
          <w:rFonts w:ascii="Times New Roman" w:hAnsi="Times New Roman" w:cs="Times New Roman"/>
          <w:b w:val="0"/>
          <w:bCs w:val="0"/>
          <w:i w:val="0"/>
          <w:iCs w:val="0"/>
          <w:color w:val="auto"/>
          <w:lang w:val="fr-CA"/>
        </w:rPr>
      </w:pPr>
      <w:r w:rsidRPr="00F4292F">
        <w:rPr>
          <w:rFonts w:ascii="Times New Roman" w:hAnsi="Times New Roman" w:cs="Times New Roman"/>
          <w:b w:val="0"/>
          <w:bCs w:val="0"/>
          <w:i w:val="0"/>
          <w:iCs w:val="0"/>
          <w:color w:val="auto"/>
          <w:lang w:val="fr-CA"/>
        </w:rPr>
        <w:t>COMPÉTENCES TECHNIQUES ET LINGUISTIQUES</w:t>
      </w:r>
    </w:p>
    <w:p w14:paraId="28D205EA" w14:textId="77777777" w:rsidR="00880153"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 xml:space="preserve">Développement mobile : Flutter (Dart), </w:t>
      </w:r>
      <w:proofErr w:type="spellStart"/>
      <w:r w:rsidRPr="00A773B2">
        <w:rPr>
          <w:rFonts w:ascii="Times New Roman" w:hAnsi="Times New Roman" w:cs="Times New Roman"/>
          <w:color w:val="000000" w:themeColor="text1"/>
          <w:lang w:val="fr-CA"/>
        </w:rPr>
        <w:t>SwiftUI</w:t>
      </w:r>
      <w:proofErr w:type="spellEnd"/>
    </w:p>
    <w:p w14:paraId="5C42464E" w14:textId="1C39AA04"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 xml:space="preserve">Outils de gestion de versions : Git, GitHub, </w:t>
      </w:r>
      <w:proofErr w:type="spellStart"/>
      <w:r w:rsidRPr="00A773B2">
        <w:rPr>
          <w:rFonts w:ascii="Times New Roman" w:hAnsi="Times New Roman" w:cs="Times New Roman"/>
          <w:color w:val="000000" w:themeColor="text1"/>
          <w:lang w:val="fr-CA"/>
        </w:rPr>
        <w:t>GitLab</w:t>
      </w:r>
      <w:proofErr w:type="spellEnd"/>
    </w:p>
    <w:p w14:paraId="2FC6214C" w14:textId="156042D1" w:rsidR="009E0228" w:rsidRPr="00A773B2" w:rsidRDefault="0041087F"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Automatisation: n8n (niveau intermédiaire)</w:t>
      </w:r>
      <w:r w:rsidR="00880153" w:rsidRPr="00A773B2">
        <w:rPr>
          <w:rFonts w:ascii="Times New Roman" w:hAnsi="Times New Roman" w:cs="Times New Roman"/>
          <w:color w:val="000000" w:themeColor="text1"/>
          <w:lang w:val="fr-CA"/>
        </w:rPr>
        <w:t xml:space="preserve"> </w:t>
      </w:r>
      <w:r w:rsidRPr="00A773B2">
        <w:rPr>
          <w:rFonts w:ascii="Times New Roman" w:hAnsi="Times New Roman" w:cs="Times New Roman"/>
          <w:color w:val="000000" w:themeColor="text1"/>
          <w:lang w:val="fr-CA"/>
        </w:rPr>
        <w:t>Machine Learning appliqué au mobile</w:t>
      </w:r>
    </w:p>
    <w:p w14:paraId="5EF82385" w14:textId="42D082F3" w:rsidR="009E0228" w:rsidRDefault="00000000" w:rsidP="00F4292F">
      <w:pPr>
        <w:pStyle w:val="ListBullet"/>
        <w:rPr>
          <w:rFonts w:ascii="Times New Roman" w:hAnsi="Times New Roman" w:cs="Times New Roman"/>
          <w:color w:val="000000" w:themeColor="text1"/>
        </w:rPr>
      </w:pPr>
      <w:r w:rsidRPr="00A773B2">
        <w:rPr>
          <w:rFonts w:ascii="Times New Roman" w:hAnsi="Times New Roman" w:cs="Times New Roman"/>
          <w:color w:val="000000" w:themeColor="text1"/>
        </w:rPr>
        <w:t>Front</w:t>
      </w:r>
      <w:r w:rsidR="00E91B8A" w:rsidRPr="00A773B2">
        <w:rPr>
          <w:rFonts w:ascii="Times New Roman" w:hAnsi="Times New Roman" w:cs="Times New Roman"/>
          <w:color w:val="000000" w:themeColor="text1"/>
        </w:rPr>
        <w:t>end:</w:t>
      </w:r>
      <w:r w:rsidRPr="00A773B2">
        <w:rPr>
          <w:rFonts w:ascii="Times New Roman" w:hAnsi="Times New Roman" w:cs="Times New Roman"/>
          <w:color w:val="000000" w:themeColor="text1"/>
        </w:rPr>
        <w:t xml:space="preserve"> HTML5, CSS3, Angular, Tailwind</w:t>
      </w:r>
      <w:r w:rsidR="005A7F88">
        <w:rPr>
          <w:rFonts w:ascii="Times New Roman" w:hAnsi="Times New Roman" w:cs="Times New Roman"/>
          <w:color w:val="000000" w:themeColor="text1"/>
        </w:rPr>
        <w:t>, Junit</w:t>
      </w:r>
    </w:p>
    <w:p w14:paraId="6E88732B" w14:textId="280C045D" w:rsidR="00E91B8A" w:rsidRPr="00E91B8A" w:rsidRDefault="00E91B8A" w:rsidP="00F4292F">
      <w:pPr>
        <w:pStyle w:val="ListBullet"/>
        <w:rPr>
          <w:rFonts w:ascii="Times New Roman" w:hAnsi="Times New Roman" w:cs="Times New Roman"/>
          <w:color w:val="000000" w:themeColor="text1"/>
          <w:lang w:val="fr-CA"/>
        </w:rPr>
      </w:pPr>
      <w:r w:rsidRPr="00E91B8A">
        <w:rPr>
          <w:rFonts w:ascii="Times New Roman" w:hAnsi="Times New Roman" w:cs="Times New Roman"/>
          <w:color w:val="000000" w:themeColor="text1"/>
          <w:lang w:val="fr-CA"/>
        </w:rPr>
        <w:t>Langages de programmation: C++,</w:t>
      </w:r>
      <w:r>
        <w:rPr>
          <w:rFonts w:ascii="Times New Roman" w:hAnsi="Times New Roman" w:cs="Times New Roman"/>
          <w:color w:val="000000" w:themeColor="text1"/>
          <w:lang w:val="fr-CA"/>
        </w:rPr>
        <w:t xml:space="preserve"> java, C#, </w:t>
      </w:r>
      <w:proofErr w:type="spellStart"/>
      <w:r>
        <w:rPr>
          <w:rFonts w:ascii="Times New Roman" w:hAnsi="Times New Roman" w:cs="Times New Roman"/>
          <w:color w:val="000000" w:themeColor="text1"/>
          <w:lang w:val="fr-CA"/>
        </w:rPr>
        <w:t>typescript</w:t>
      </w:r>
      <w:proofErr w:type="spellEnd"/>
      <w:r w:rsidRPr="00E91B8A">
        <w:rPr>
          <w:rFonts w:ascii="Times New Roman" w:hAnsi="Times New Roman" w:cs="Times New Roman"/>
          <w:color w:val="000000" w:themeColor="text1"/>
          <w:lang w:val="fr-CA"/>
        </w:rPr>
        <w:t xml:space="preserve">, </w:t>
      </w:r>
      <w:r>
        <w:rPr>
          <w:rFonts w:ascii="Times New Roman" w:hAnsi="Times New Roman" w:cs="Times New Roman"/>
          <w:color w:val="000000" w:themeColor="text1"/>
          <w:lang w:val="fr-CA"/>
        </w:rPr>
        <w:t xml:space="preserve">JS, </w:t>
      </w:r>
      <w:proofErr w:type="spellStart"/>
      <w:r>
        <w:rPr>
          <w:rFonts w:ascii="Times New Roman" w:hAnsi="Times New Roman" w:cs="Times New Roman"/>
          <w:color w:val="000000" w:themeColor="text1"/>
          <w:lang w:val="fr-CA"/>
        </w:rPr>
        <w:t>Sql</w:t>
      </w:r>
      <w:proofErr w:type="spellEnd"/>
    </w:p>
    <w:p w14:paraId="70778705" w14:textId="6EBF7AA2" w:rsidR="009E0228" w:rsidRPr="00267B2E" w:rsidRDefault="00F4292F" w:rsidP="00F4292F">
      <w:pPr>
        <w:pStyle w:val="ListBullet"/>
        <w:rPr>
          <w:rFonts w:ascii="Times New Roman" w:hAnsi="Times New Roman" w:cs="Times New Roman"/>
          <w:color w:val="000000" w:themeColor="text1"/>
        </w:rPr>
      </w:pPr>
      <w:r w:rsidRPr="00A773B2">
        <w:rPr>
          <w:rFonts w:ascii="Times New Roman" w:hAnsi="Times New Roman" w:cs="Times New Roman"/>
          <w:color w:val="000000" w:themeColor="text1"/>
        </w:rPr>
        <w:t>Backend:</w:t>
      </w:r>
      <w:r w:rsidR="00000000" w:rsidRPr="00A773B2">
        <w:rPr>
          <w:rFonts w:ascii="Times New Roman" w:hAnsi="Times New Roman" w:cs="Times New Roman"/>
          <w:color w:val="000000" w:themeColor="text1"/>
        </w:rPr>
        <w:t xml:space="preserve"> C#</w:t>
      </w:r>
      <w:r w:rsidR="0041087F" w:rsidRPr="00A773B2">
        <w:rPr>
          <w:rFonts w:ascii="Times New Roman" w:hAnsi="Times New Roman" w:cs="Times New Roman"/>
          <w:color w:val="000000" w:themeColor="text1"/>
        </w:rPr>
        <w:t>/.NET</w:t>
      </w:r>
      <w:r w:rsidR="00000000" w:rsidRPr="00A773B2">
        <w:rPr>
          <w:rFonts w:ascii="Times New Roman" w:hAnsi="Times New Roman" w:cs="Times New Roman"/>
          <w:color w:val="000000" w:themeColor="text1"/>
        </w:rPr>
        <w:t xml:space="preserve">, Node.js/Express, Spring Boot, </w:t>
      </w:r>
      <w:proofErr w:type="spellStart"/>
      <w:r w:rsidR="00E91B8A">
        <w:rPr>
          <w:rFonts w:ascii="Times New Roman" w:hAnsi="Times New Roman" w:cs="Times New Roman"/>
          <w:color w:val="000000" w:themeColor="text1"/>
        </w:rPr>
        <w:t>APiRest</w:t>
      </w:r>
      <w:proofErr w:type="spellEnd"/>
      <w:r w:rsidR="00267B2E">
        <w:rPr>
          <w:rFonts w:ascii="Times New Roman" w:hAnsi="Times New Roman" w:cs="Times New Roman"/>
          <w:color w:val="000000" w:themeColor="text1"/>
        </w:rPr>
        <w:t>,</w:t>
      </w:r>
      <w:r w:rsidR="00267B2E">
        <w:rPr>
          <w:rFonts w:ascii="Garamond" w:eastAsia="Garamond" w:hAnsi="Garamond" w:cs="Garamond"/>
          <w:lang w:val="en-CA"/>
        </w:rPr>
        <w:t xml:space="preserve"> </w:t>
      </w:r>
      <w:r w:rsidR="00267B2E" w:rsidRPr="00267B2E">
        <w:rPr>
          <w:rFonts w:ascii="Times New Roman" w:eastAsia="Garamond" w:hAnsi="Times New Roman" w:cs="Times New Roman"/>
          <w:lang w:val="en-CA"/>
        </w:rPr>
        <w:t>ORM: Mongoose/</w:t>
      </w:r>
      <w:proofErr w:type="spellStart"/>
      <w:r w:rsidR="00267B2E" w:rsidRPr="00267B2E">
        <w:rPr>
          <w:rFonts w:ascii="Times New Roman" w:eastAsia="Garamond" w:hAnsi="Times New Roman" w:cs="Times New Roman"/>
          <w:lang w:val="en-CA"/>
        </w:rPr>
        <w:t>sequelize</w:t>
      </w:r>
      <w:proofErr w:type="spellEnd"/>
      <w:r w:rsidR="00267B2E" w:rsidRPr="00267B2E">
        <w:rPr>
          <w:rFonts w:ascii="Times New Roman" w:eastAsia="Garamond" w:hAnsi="Times New Roman" w:cs="Times New Roman"/>
          <w:lang w:val="en-CA"/>
        </w:rPr>
        <w:t>/Hibernate</w:t>
      </w:r>
      <w:r w:rsidR="00267B2E">
        <w:rPr>
          <w:rFonts w:ascii="Times New Roman" w:eastAsia="Garamond" w:hAnsi="Times New Roman" w:cs="Times New Roman"/>
          <w:lang w:val="en-CA"/>
        </w:rPr>
        <w:t>/</w:t>
      </w:r>
      <w:proofErr w:type="spellStart"/>
      <w:r w:rsidR="00267B2E">
        <w:rPr>
          <w:rFonts w:ascii="Times New Roman" w:eastAsia="Garamond" w:hAnsi="Times New Roman" w:cs="Times New Roman"/>
          <w:lang w:val="en-CA"/>
        </w:rPr>
        <w:t>prisma</w:t>
      </w:r>
      <w:proofErr w:type="spellEnd"/>
      <w:r w:rsidR="005A7F88">
        <w:rPr>
          <w:rFonts w:ascii="Times New Roman" w:eastAsia="Garamond" w:hAnsi="Times New Roman" w:cs="Times New Roman"/>
          <w:lang w:val="en-CA"/>
        </w:rPr>
        <w:t xml:space="preserve">, </w:t>
      </w:r>
      <w:r w:rsidR="005A7F88" w:rsidRPr="005A7F88">
        <w:rPr>
          <w:rFonts w:ascii="Times New Roman" w:eastAsia="Garamond" w:hAnsi="Times New Roman" w:cs="Times New Roman"/>
          <w:lang w:val="en-CA"/>
        </w:rPr>
        <w:t>docker, Swagger, insomnia/postman</w:t>
      </w:r>
    </w:p>
    <w:p w14:paraId="3483C5A0" w14:textId="70B6CBF6"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Bases de données : MySQL, PostgreSQL, MongoDB, SQLite</w:t>
      </w:r>
      <w:r w:rsidR="00E91B8A">
        <w:rPr>
          <w:rFonts w:ascii="Times New Roman" w:hAnsi="Times New Roman" w:cs="Times New Roman"/>
          <w:color w:val="000000" w:themeColor="text1"/>
          <w:lang w:val="fr-CA"/>
        </w:rPr>
        <w:t>, Oracle</w:t>
      </w:r>
    </w:p>
    <w:p w14:paraId="3E4159E0" w14:textId="176C8B4E" w:rsidR="009E0228" w:rsidRPr="00A773B2" w:rsidRDefault="00955FAC" w:rsidP="00F4292F">
      <w:pPr>
        <w:pStyle w:val="ListBullet"/>
        <w:rPr>
          <w:rFonts w:ascii="Times New Roman" w:hAnsi="Times New Roman" w:cs="Times New Roman"/>
          <w:color w:val="000000" w:themeColor="text1"/>
        </w:rPr>
      </w:pPr>
      <w:r w:rsidRPr="00A773B2">
        <w:rPr>
          <w:rFonts w:ascii="Times New Roman" w:hAnsi="Times New Roman" w:cs="Times New Roman"/>
          <w:color w:val="000000" w:themeColor="text1"/>
        </w:rPr>
        <w:t>Cloud: AWS (Cloud Practitioner certifié), préparation certification Azure Developer Associate</w:t>
      </w:r>
    </w:p>
    <w:p w14:paraId="6C21BC8A" w14:textId="77777777"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Réseaux informatiques : LAN/WAN, TCP/IP, routage de base, sécurité</w:t>
      </w:r>
    </w:p>
    <w:p w14:paraId="654AF5FD" w14:textId="77777777"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Support technique : assistance aux usagers, diagnostic et résolution d’incidents</w:t>
      </w:r>
    </w:p>
    <w:p w14:paraId="07CBCE7E" w14:textId="77777777"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 xml:space="preserve">Systèmes : Windows, </w:t>
      </w:r>
      <w:proofErr w:type="spellStart"/>
      <w:r w:rsidRPr="00A773B2">
        <w:rPr>
          <w:rFonts w:ascii="Times New Roman" w:hAnsi="Times New Roman" w:cs="Times New Roman"/>
          <w:color w:val="000000" w:themeColor="text1"/>
          <w:lang w:val="fr-CA"/>
        </w:rPr>
        <w:t>MacOS</w:t>
      </w:r>
      <w:proofErr w:type="spellEnd"/>
      <w:r w:rsidRPr="00A773B2">
        <w:rPr>
          <w:rFonts w:ascii="Times New Roman" w:hAnsi="Times New Roman" w:cs="Times New Roman"/>
          <w:color w:val="000000" w:themeColor="text1"/>
          <w:lang w:val="fr-CA"/>
        </w:rPr>
        <w:t>, Linux, Android, iOS</w:t>
      </w:r>
    </w:p>
    <w:p w14:paraId="30BD7A9C" w14:textId="77777777" w:rsidR="009E0228" w:rsidRPr="00A773B2" w:rsidRDefault="00000000" w:rsidP="00F4292F">
      <w:pPr>
        <w:pStyle w:val="ListBullet"/>
        <w:rPr>
          <w:rFonts w:ascii="Times New Roman" w:hAnsi="Times New Roman" w:cs="Times New Roman"/>
          <w:color w:val="000000" w:themeColor="text1"/>
          <w:lang w:val="fr-CA"/>
        </w:rPr>
      </w:pPr>
      <w:r w:rsidRPr="00A773B2">
        <w:rPr>
          <w:rFonts w:ascii="Times New Roman" w:hAnsi="Times New Roman" w:cs="Times New Roman"/>
          <w:color w:val="000000" w:themeColor="text1"/>
          <w:lang w:val="fr-CA"/>
        </w:rPr>
        <w:t>Langues : Français (expert), Anglais (intermédiaire)</w:t>
      </w:r>
    </w:p>
    <w:p w14:paraId="608DEF42" w14:textId="77777777" w:rsidR="00F4292F" w:rsidRDefault="00F4292F" w:rsidP="00F4292F">
      <w:pPr>
        <w:rPr>
          <w:rFonts w:ascii="Times New Roman" w:hAnsi="Times New Roman" w:cs="Times New Roman"/>
          <w:color w:val="000000" w:themeColor="text1"/>
          <w:lang w:val="fr-CA"/>
        </w:rPr>
      </w:pPr>
    </w:p>
    <w:p w14:paraId="70158D68" w14:textId="0033DC10" w:rsidR="008E7234" w:rsidRPr="00A773B2" w:rsidRDefault="00000000" w:rsidP="00F4292F">
      <w:pPr>
        <w:rPr>
          <w:rFonts w:ascii="Times New Roman" w:hAnsi="Times New Roman" w:cs="Times New Roman"/>
          <w:color w:val="000000" w:themeColor="text1"/>
        </w:rPr>
      </w:pPr>
      <w:r w:rsidRPr="00A773B2">
        <w:rPr>
          <w:rFonts w:ascii="Times New Roman" w:hAnsi="Times New Roman" w:cs="Times New Roman"/>
          <w:color w:val="000000" w:themeColor="text1"/>
          <w:lang w:val="fr-CA"/>
        </w:rPr>
        <w:br/>
      </w:r>
      <w:proofErr w:type="spellStart"/>
      <w:r w:rsidRPr="00A773B2">
        <w:rPr>
          <w:rFonts w:ascii="Times New Roman" w:hAnsi="Times New Roman" w:cs="Times New Roman"/>
          <w:color w:val="000000" w:themeColor="text1"/>
        </w:rPr>
        <w:t>Références</w:t>
      </w:r>
      <w:proofErr w:type="spellEnd"/>
      <w:r w:rsidRPr="00A773B2">
        <w:rPr>
          <w:rFonts w:ascii="Times New Roman" w:hAnsi="Times New Roman" w:cs="Times New Roman"/>
          <w:color w:val="000000" w:themeColor="text1"/>
        </w:rPr>
        <w:t xml:space="preserve"> </w:t>
      </w:r>
      <w:proofErr w:type="spellStart"/>
      <w:r w:rsidRPr="00A773B2">
        <w:rPr>
          <w:rFonts w:ascii="Times New Roman" w:hAnsi="Times New Roman" w:cs="Times New Roman"/>
          <w:color w:val="000000" w:themeColor="text1"/>
        </w:rPr>
        <w:t>disponibles</w:t>
      </w:r>
      <w:proofErr w:type="spellEnd"/>
      <w:r w:rsidRPr="00A773B2">
        <w:rPr>
          <w:rFonts w:ascii="Times New Roman" w:hAnsi="Times New Roman" w:cs="Times New Roman"/>
          <w:color w:val="000000" w:themeColor="text1"/>
        </w:rPr>
        <w:t xml:space="preserve"> sur </w:t>
      </w:r>
      <w:proofErr w:type="spellStart"/>
      <w:r w:rsidRPr="00A773B2">
        <w:rPr>
          <w:rFonts w:ascii="Times New Roman" w:hAnsi="Times New Roman" w:cs="Times New Roman"/>
          <w:color w:val="000000" w:themeColor="text1"/>
        </w:rPr>
        <w:t>demande</w:t>
      </w:r>
      <w:proofErr w:type="spellEnd"/>
      <w:r w:rsidRPr="00A773B2">
        <w:rPr>
          <w:rFonts w:ascii="Times New Roman" w:hAnsi="Times New Roman" w:cs="Times New Roman"/>
          <w:color w:val="000000" w:themeColor="text1"/>
        </w:rPr>
        <w:t>.</w:t>
      </w:r>
    </w:p>
    <w:p w14:paraId="23C8D7A6" w14:textId="77777777" w:rsidR="005A7F88" w:rsidRPr="00A773B2" w:rsidRDefault="005A7F88">
      <w:pPr>
        <w:rPr>
          <w:rFonts w:ascii="Times New Roman" w:hAnsi="Times New Roman" w:cs="Times New Roman"/>
          <w:color w:val="000000" w:themeColor="text1"/>
        </w:rPr>
      </w:pPr>
    </w:p>
    <w:sectPr w:rsidR="005A7F88" w:rsidRPr="00A773B2" w:rsidSect="00121966">
      <w:pgSz w:w="12240" w:h="15840"/>
      <w:pgMar w:top="530" w:right="1800" w:bottom="59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B14DB3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0719C3"/>
    <w:multiLevelType w:val="multilevel"/>
    <w:tmpl w:val="21F4D78A"/>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8CD3385"/>
    <w:multiLevelType w:val="hybridMultilevel"/>
    <w:tmpl w:val="6C4AC0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8893059">
    <w:abstractNumId w:val="8"/>
  </w:num>
  <w:num w:numId="2" w16cid:durableId="2096125522">
    <w:abstractNumId w:val="6"/>
  </w:num>
  <w:num w:numId="3" w16cid:durableId="1406683015">
    <w:abstractNumId w:val="5"/>
  </w:num>
  <w:num w:numId="4" w16cid:durableId="1295674417">
    <w:abstractNumId w:val="4"/>
  </w:num>
  <w:num w:numId="5" w16cid:durableId="2121948687">
    <w:abstractNumId w:val="7"/>
  </w:num>
  <w:num w:numId="6" w16cid:durableId="97919253">
    <w:abstractNumId w:val="3"/>
  </w:num>
  <w:num w:numId="7" w16cid:durableId="1083337283">
    <w:abstractNumId w:val="2"/>
  </w:num>
  <w:num w:numId="8" w16cid:durableId="1370841172">
    <w:abstractNumId w:val="1"/>
  </w:num>
  <w:num w:numId="9" w16cid:durableId="1285036821">
    <w:abstractNumId w:val="0"/>
  </w:num>
  <w:num w:numId="10" w16cid:durableId="939415439">
    <w:abstractNumId w:val="9"/>
  </w:num>
  <w:num w:numId="11" w16cid:durableId="1436099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1966"/>
    <w:rsid w:val="0015074B"/>
    <w:rsid w:val="001E3B9E"/>
    <w:rsid w:val="00267B2E"/>
    <w:rsid w:val="0029639D"/>
    <w:rsid w:val="0030247E"/>
    <w:rsid w:val="00322E62"/>
    <w:rsid w:val="00326F90"/>
    <w:rsid w:val="0041087F"/>
    <w:rsid w:val="00517DEA"/>
    <w:rsid w:val="005A7F88"/>
    <w:rsid w:val="00880153"/>
    <w:rsid w:val="008E7234"/>
    <w:rsid w:val="00955FAC"/>
    <w:rsid w:val="009E0228"/>
    <w:rsid w:val="00A320A3"/>
    <w:rsid w:val="00A71B7A"/>
    <w:rsid w:val="00A773B2"/>
    <w:rsid w:val="00AA1D8D"/>
    <w:rsid w:val="00B47730"/>
    <w:rsid w:val="00B602E4"/>
    <w:rsid w:val="00C05BB8"/>
    <w:rsid w:val="00CB0664"/>
    <w:rsid w:val="00DD2A2E"/>
    <w:rsid w:val="00E91B8A"/>
    <w:rsid w:val="00F429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ED313"/>
  <w14:defaultImageDpi w14:val="300"/>
  <w15:docId w15:val="{2725B40B-0E26-224F-A687-5554B4BB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302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Fabrice Orgrick Kouonang Fabrice Orgrick Kouonang</cp:lastModifiedBy>
  <cp:revision>2</cp:revision>
  <dcterms:created xsi:type="dcterms:W3CDTF">2025-10-06T11:19:00Z</dcterms:created>
  <dcterms:modified xsi:type="dcterms:W3CDTF">2025-10-06T11:19:00Z</dcterms:modified>
  <cp:category/>
</cp:coreProperties>
</file>